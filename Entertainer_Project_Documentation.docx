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08A74" w14:textId="66F6AB2B" w:rsidR="00DB035D" w:rsidRPr="00DB035D" w:rsidRDefault="00DB035D" w:rsidP="00DB035D">
      <w:pPr>
        <w:rPr>
          <w:b/>
          <w:bCs/>
        </w:rPr>
      </w:pPr>
      <w:r w:rsidRPr="00DB035D">
        <w:rPr>
          <w:b/>
          <w:bCs/>
        </w:rPr>
        <w:t>High Level Document (HLD) – Entertainer Analytics Project</w:t>
      </w:r>
    </w:p>
    <w:p w14:paraId="731C8F48" w14:textId="77777777" w:rsidR="00DB035D" w:rsidRPr="00DB035D" w:rsidRDefault="00DB035D" w:rsidP="00DB035D">
      <w:r w:rsidRPr="00DB035D">
        <w:pict w14:anchorId="11237DA8">
          <v:rect id="_x0000_i1025" style="width:0;height:1.5pt" o:hralign="center" o:hrstd="t" o:hr="t" fillcolor="#a0a0a0" stroked="f"/>
        </w:pict>
      </w:r>
    </w:p>
    <w:p w14:paraId="29B1A2D6" w14:textId="5CA5E38E" w:rsidR="00DB035D" w:rsidRPr="00DB035D" w:rsidRDefault="00DB035D" w:rsidP="00DB035D">
      <w:pPr>
        <w:rPr>
          <w:b/>
          <w:bCs/>
        </w:rPr>
      </w:pPr>
      <w:r w:rsidRPr="00DB035D">
        <w:rPr>
          <w:b/>
          <w:bCs/>
        </w:rPr>
        <w:t>Project Overview</w:t>
      </w:r>
    </w:p>
    <w:p w14:paraId="1EC0B1F4" w14:textId="77777777" w:rsidR="00DB035D" w:rsidRPr="00DB035D" w:rsidRDefault="00DB035D" w:rsidP="00DB035D">
      <w:r w:rsidRPr="00DB035D">
        <w:t xml:space="preserve">The </w:t>
      </w:r>
      <w:r w:rsidRPr="00DB035D">
        <w:rPr>
          <w:b/>
          <w:bCs/>
        </w:rPr>
        <w:t>Entertainer Analytics Project</w:t>
      </w:r>
      <w:r w:rsidRPr="00DB035D">
        <w:t xml:space="preserve"> is a Power BI–based solution designed to analyze the career journeys of entertainers (actors, singers, etc.) across multiple decades.</w:t>
      </w:r>
      <w:r w:rsidRPr="00DB035D">
        <w:br/>
        <w:t>The project transforms raw Excel data into meaningful insights about:</w:t>
      </w:r>
    </w:p>
    <w:p w14:paraId="617798AF" w14:textId="77777777" w:rsidR="00DB035D" w:rsidRPr="00DB035D" w:rsidRDefault="00DB035D" w:rsidP="00DB035D">
      <w:pPr>
        <w:numPr>
          <w:ilvl w:val="0"/>
          <w:numId w:val="1"/>
        </w:numPr>
      </w:pPr>
      <w:r w:rsidRPr="00DB035D">
        <w:rPr>
          <w:b/>
          <w:bCs/>
        </w:rPr>
        <w:t>Career beginnings (Birth, Breakthrough year, First Award)</w:t>
      </w:r>
    </w:p>
    <w:p w14:paraId="44295082" w14:textId="77777777" w:rsidR="00DB035D" w:rsidRPr="00DB035D" w:rsidRDefault="00DB035D" w:rsidP="00DB035D">
      <w:pPr>
        <w:numPr>
          <w:ilvl w:val="0"/>
          <w:numId w:val="1"/>
        </w:numPr>
      </w:pPr>
      <w:r w:rsidRPr="00DB035D">
        <w:rPr>
          <w:b/>
          <w:bCs/>
        </w:rPr>
        <w:t>Career progression (Major works, Longevity)</w:t>
      </w:r>
    </w:p>
    <w:p w14:paraId="00026A64" w14:textId="77777777" w:rsidR="00DB035D" w:rsidRPr="00DB035D" w:rsidRDefault="00DB035D" w:rsidP="00DB035D">
      <w:pPr>
        <w:numPr>
          <w:ilvl w:val="0"/>
          <w:numId w:val="1"/>
        </w:numPr>
      </w:pPr>
      <w:r w:rsidRPr="00DB035D">
        <w:rPr>
          <w:b/>
          <w:bCs/>
        </w:rPr>
        <w:t>Demographic trends (Gender representation, Alive vs Deceased)</w:t>
      </w:r>
    </w:p>
    <w:p w14:paraId="77B825AA" w14:textId="77777777" w:rsidR="00DB035D" w:rsidRPr="00DB035D" w:rsidRDefault="00DB035D" w:rsidP="00DB035D">
      <w:pPr>
        <w:numPr>
          <w:ilvl w:val="0"/>
          <w:numId w:val="1"/>
        </w:numPr>
      </w:pPr>
      <w:r w:rsidRPr="00DB035D">
        <w:rPr>
          <w:b/>
          <w:bCs/>
        </w:rPr>
        <w:t>Cultural patterns (Breakthrough eras, Career spans, Age at milestones)</w:t>
      </w:r>
    </w:p>
    <w:p w14:paraId="6E89D275" w14:textId="77777777" w:rsidR="00DB035D" w:rsidRPr="00DB035D" w:rsidRDefault="00DB035D" w:rsidP="00DB035D">
      <w:r w:rsidRPr="00DB035D">
        <w:t xml:space="preserve">The dashboard provides both </w:t>
      </w:r>
      <w:r w:rsidRPr="00DB035D">
        <w:rPr>
          <w:b/>
          <w:bCs/>
        </w:rPr>
        <w:t>executive-level summaries</w:t>
      </w:r>
      <w:r w:rsidRPr="00DB035D">
        <w:t xml:space="preserve"> (overall trends) and </w:t>
      </w:r>
      <w:r w:rsidRPr="00DB035D">
        <w:rPr>
          <w:b/>
          <w:bCs/>
        </w:rPr>
        <w:t>detailed profiles</w:t>
      </w:r>
      <w:r w:rsidRPr="00DB035D">
        <w:t xml:space="preserve"> (individual entertainer career timelines).</w:t>
      </w:r>
    </w:p>
    <w:p w14:paraId="385BC944" w14:textId="77777777" w:rsidR="00DB035D" w:rsidRPr="00DB035D" w:rsidRDefault="00DB035D" w:rsidP="00DB035D">
      <w:r w:rsidRPr="00DB035D">
        <w:pict w14:anchorId="199853DA">
          <v:rect id="_x0000_i1026" style="width:0;height:1.5pt" o:hralign="center" o:hrstd="t" o:hr="t" fillcolor="#a0a0a0" stroked="f"/>
        </w:pict>
      </w:r>
    </w:p>
    <w:p w14:paraId="34450BCC" w14:textId="1F1F12A8" w:rsidR="00DB035D" w:rsidRPr="00DB035D" w:rsidRDefault="00DB035D" w:rsidP="00DB035D">
      <w:pPr>
        <w:rPr>
          <w:b/>
          <w:bCs/>
        </w:rPr>
      </w:pPr>
      <w:r w:rsidRPr="00DB035D">
        <w:rPr>
          <w:b/>
          <w:bCs/>
        </w:rPr>
        <w:t>Objectives</w:t>
      </w:r>
    </w:p>
    <w:p w14:paraId="57E25FA2" w14:textId="77777777" w:rsidR="00DB035D" w:rsidRPr="00DB035D" w:rsidRDefault="00DB035D" w:rsidP="00DB035D">
      <w:pPr>
        <w:numPr>
          <w:ilvl w:val="0"/>
          <w:numId w:val="2"/>
        </w:numPr>
      </w:pPr>
      <w:r w:rsidRPr="00DB035D">
        <w:rPr>
          <w:b/>
          <w:bCs/>
        </w:rPr>
        <w:t>Analyze entertainer demographics</w:t>
      </w:r>
      <w:r w:rsidRPr="00DB035D">
        <w:t xml:space="preserve"> – Distribution by gender, era, and status (Alive/Deceased).</w:t>
      </w:r>
    </w:p>
    <w:p w14:paraId="227BB17B" w14:textId="77777777" w:rsidR="00DB035D" w:rsidRPr="00DB035D" w:rsidRDefault="00DB035D" w:rsidP="00DB035D">
      <w:pPr>
        <w:numPr>
          <w:ilvl w:val="0"/>
          <w:numId w:val="2"/>
        </w:numPr>
      </w:pPr>
      <w:r w:rsidRPr="00DB035D">
        <w:rPr>
          <w:b/>
          <w:bCs/>
        </w:rPr>
        <w:t>Measure career milestones</w:t>
      </w:r>
      <w:r w:rsidRPr="00DB035D">
        <w:t xml:space="preserve"> – Age at breakthrough, first award, and career longevity.</w:t>
      </w:r>
    </w:p>
    <w:p w14:paraId="7E54772C" w14:textId="77777777" w:rsidR="00DB035D" w:rsidRPr="00DB035D" w:rsidRDefault="00DB035D" w:rsidP="00DB035D">
      <w:pPr>
        <w:numPr>
          <w:ilvl w:val="0"/>
          <w:numId w:val="2"/>
        </w:numPr>
      </w:pPr>
      <w:r w:rsidRPr="00DB035D">
        <w:rPr>
          <w:b/>
          <w:bCs/>
        </w:rPr>
        <w:t>Identify trends</w:t>
      </w:r>
      <w:r w:rsidRPr="00DB035D">
        <w:t xml:space="preserve"> – Breakthroughs by year/decade, cumulative growth of entertainers, shifts in gender representation.</w:t>
      </w:r>
    </w:p>
    <w:p w14:paraId="096CDBBB" w14:textId="77777777" w:rsidR="00DB035D" w:rsidRPr="00DB035D" w:rsidRDefault="00DB035D" w:rsidP="00DB035D">
      <w:pPr>
        <w:numPr>
          <w:ilvl w:val="0"/>
          <w:numId w:val="2"/>
        </w:numPr>
      </w:pPr>
      <w:r w:rsidRPr="00DB035D">
        <w:rPr>
          <w:b/>
          <w:bCs/>
        </w:rPr>
        <w:t>Enable drill-down exploration</w:t>
      </w:r>
      <w:r w:rsidRPr="00DB035D">
        <w:t xml:space="preserve"> – View career details and timelines for individual entertainers.</w:t>
      </w:r>
    </w:p>
    <w:p w14:paraId="30365B71" w14:textId="77777777" w:rsidR="00DB035D" w:rsidRPr="00DB035D" w:rsidRDefault="00DB035D" w:rsidP="00DB035D">
      <w:pPr>
        <w:numPr>
          <w:ilvl w:val="0"/>
          <w:numId w:val="2"/>
        </w:numPr>
      </w:pPr>
      <w:r w:rsidRPr="00DB035D">
        <w:rPr>
          <w:b/>
          <w:bCs/>
        </w:rPr>
        <w:t>Provide interactive analytics</w:t>
      </w:r>
      <w:r w:rsidRPr="00DB035D">
        <w:t xml:space="preserve"> – Use slicers and filters to explore trends across time, gender, and categories.</w:t>
      </w:r>
    </w:p>
    <w:p w14:paraId="305ED4F8" w14:textId="77777777" w:rsidR="00DB035D" w:rsidRPr="00DB035D" w:rsidRDefault="00DB035D" w:rsidP="00DB035D">
      <w:r w:rsidRPr="00DB035D">
        <w:pict w14:anchorId="03D5800E">
          <v:rect id="_x0000_i1027" style="width:0;height:1.5pt" o:hralign="center" o:hrstd="t" o:hr="t" fillcolor="#a0a0a0" stroked="f"/>
        </w:pict>
      </w:r>
    </w:p>
    <w:p w14:paraId="411CFC8B" w14:textId="646773AE" w:rsidR="00DB035D" w:rsidRPr="00DB035D" w:rsidRDefault="00DB035D" w:rsidP="00DB035D">
      <w:pPr>
        <w:rPr>
          <w:b/>
          <w:bCs/>
        </w:rPr>
      </w:pPr>
      <w:r w:rsidRPr="00DB035D">
        <w:rPr>
          <w:b/>
          <w:bCs/>
        </w:rPr>
        <w:t>Data Sources</w:t>
      </w:r>
    </w:p>
    <w:p w14:paraId="10114128" w14:textId="77777777" w:rsidR="00DB035D" w:rsidRPr="00DB035D" w:rsidRDefault="00DB035D" w:rsidP="00DB035D">
      <w:r w:rsidRPr="00DB035D">
        <w:t xml:space="preserve">The project uses </w:t>
      </w:r>
      <w:r w:rsidRPr="00DB035D">
        <w:rPr>
          <w:b/>
          <w:bCs/>
        </w:rPr>
        <w:t>three Excel datasets</w:t>
      </w:r>
      <w:r w:rsidRPr="00DB035D">
        <w:t>:</w:t>
      </w:r>
    </w:p>
    <w:p w14:paraId="00FD5B26" w14:textId="77777777" w:rsidR="00DB035D" w:rsidRPr="00DB035D" w:rsidRDefault="00DB035D" w:rsidP="00DB035D">
      <w:pPr>
        <w:numPr>
          <w:ilvl w:val="0"/>
          <w:numId w:val="3"/>
        </w:numPr>
      </w:pPr>
      <w:r w:rsidRPr="00DB035D">
        <w:rPr>
          <w:b/>
          <w:bCs/>
        </w:rPr>
        <w:t>Entertainer – Basic Info.xlsx</w:t>
      </w:r>
    </w:p>
    <w:p w14:paraId="129E7C73" w14:textId="77777777" w:rsidR="00DB035D" w:rsidRPr="00DB035D" w:rsidRDefault="00DB035D" w:rsidP="00DB035D">
      <w:pPr>
        <w:numPr>
          <w:ilvl w:val="1"/>
          <w:numId w:val="3"/>
        </w:numPr>
      </w:pPr>
      <w:r w:rsidRPr="00DB035D">
        <w:t>Fields: Entertainer Name, Gender, Birth Year, Death Year</w:t>
      </w:r>
    </w:p>
    <w:p w14:paraId="651911BB" w14:textId="77777777" w:rsidR="00DB035D" w:rsidRPr="00DB035D" w:rsidRDefault="00DB035D" w:rsidP="00DB035D">
      <w:pPr>
        <w:numPr>
          <w:ilvl w:val="1"/>
          <w:numId w:val="3"/>
        </w:numPr>
      </w:pPr>
      <w:r w:rsidRPr="00DB035D">
        <w:t>Purpose: Demographics and life span analysis</w:t>
      </w:r>
    </w:p>
    <w:p w14:paraId="0DCA22FE" w14:textId="77777777" w:rsidR="00DB035D" w:rsidRPr="00DB035D" w:rsidRDefault="00DB035D" w:rsidP="00DB035D">
      <w:pPr>
        <w:numPr>
          <w:ilvl w:val="0"/>
          <w:numId w:val="3"/>
        </w:numPr>
      </w:pPr>
      <w:r w:rsidRPr="00DB035D">
        <w:rPr>
          <w:b/>
          <w:bCs/>
        </w:rPr>
        <w:t>Entertainer – Breakthrough Info.xlsx</w:t>
      </w:r>
    </w:p>
    <w:p w14:paraId="1EAD2339" w14:textId="77777777" w:rsidR="00DB035D" w:rsidRPr="00DB035D" w:rsidRDefault="00DB035D" w:rsidP="00DB035D">
      <w:pPr>
        <w:numPr>
          <w:ilvl w:val="1"/>
          <w:numId w:val="3"/>
        </w:numPr>
      </w:pPr>
      <w:r w:rsidRPr="00DB035D">
        <w:lastRenderedPageBreak/>
        <w:t>Fields: Entertainer Name, Breakthrough Year, Breakthrough Name, First Award Year</w:t>
      </w:r>
    </w:p>
    <w:p w14:paraId="732CF6FA" w14:textId="77777777" w:rsidR="00DB035D" w:rsidRPr="00DB035D" w:rsidRDefault="00DB035D" w:rsidP="00DB035D">
      <w:pPr>
        <w:numPr>
          <w:ilvl w:val="1"/>
          <w:numId w:val="3"/>
        </w:numPr>
      </w:pPr>
      <w:r w:rsidRPr="00DB035D">
        <w:t>Purpose: Career breakthrough and award recognition</w:t>
      </w:r>
    </w:p>
    <w:p w14:paraId="1F0BDAA5" w14:textId="77777777" w:rsidR="00DB035D" w:rsidRPr="00DB035D" w:rsidRDefault="00DB035D" w:rsidP="00DB035D">
      <w:pPr>
        <w:numPr>
          <w:ilvl w:val="0"/>
          <w:numId w:val="3"/>
        </w:numPr>
      </w:pPr>
      <w:r w:rsidRPr="00DB035D">
        <w:rPr>
          <w:b/>
          <w:bCs/>
        </w:rPr>
        <w:t>Entertainer – Last Work Info.xlsx</w:t>
      </w:r>
    </w:p>
    <w:p w14:paraId="24CFAF4E" w14:textId="77777777" w:rsidR="00DB035D" w:rsidRPr="00DB035D" w:rsidRDefault="00DB035D" w:rsidP="00DB035D">
      <w:pPr>
        <w:numPr>
          <w:ilvl w:val="1"/>
          <w:numId w:val="3"/>
        </w:numPr>
      </w:pPr>
      <w:r w:rsidRPr="00DB035D">
        <w:t>Fields: Entertainer Name, Last Major Work Year</w:t>
      </w:r>
    </w:p>
    <w:p w14:paraId="4E850220" w14:textId="77777777" w:rsidR="00DB035D" w:rsidRPr="00DB035D" w:rsidRDefault="00DB035D" w:rsidP="00DB035D">
      <w:pPr>
        <w:numPr>
          <w:ilvl w:val="1"/>
          <w:numId w:val="3"/>
        </w:numPr>
      </w:pPr>
      <w:r w:rsidRPr="00DB035D">
        <w:t>Purpose: Career longevity and active span calculation</w:t>
      </w:r>
    </w:p>
    <w:p w14:paraId="5FAF67B4" w14:textId="77777777" w:rsidR="00DB035D" w:rsidRPr="00DB035D" w:rsidRDefault="00DB035D" w:rsidP="00DB035D">
      <w:r w:rsidRPr="00DB035D">
        <w:pict w14:anchorId="309E52DB">
          <v:rect id="_x0000_i1028" style="width:0;height:1.5pt" o:hralign="center" o:hrstd="t" o:hr="t" fillcolor="#a0a0a0" stroked="f"/>
        </w:pict>
      </w:r>
    </w:p>
    <w:p w14:paraId="672A5BAD" w14:textId="470A48A3" w:rsidR="00DB035D" w:rsidRPr="00DB035D" w:rsidRDefault="00DB035D" w:rsidP="00DB035D">
      <w:pPr>
        <w:rPr>
          <w:b/>
          <w:bCs/>
        </w:rPr>
      </w:pPr>
      <w:r w:rsidRPr="00DB035D">
        <w:rPr>
          <w:b/>
          <w:bCs/>
        </w:rPr>
        <w:t>System Workflow (ETL → Data Modeling → Visualization)</w:t>
      </w:r>
    </w:p>
    <w:p w14:paraId="5F0BDC47" w14:textId="77777777" w:rsidR="00DB035D" w:rsidRPr="00DB035D" w:rsidRDefault="00DB035D" w:rsidP="00DB035D">
      <w:pPr>
        <w:rPr>
          <w:b/>
          <w:bCs/>
        </w:rPr>
      </w:pPr>
      <w:r w:rsidRPr="00DB035D">
        <w:rPr>
          <w:rFonts w:ascii="Segoe UI Emoji" w:hAnsi="Segoe UI Emoji" w:cs="Segoe UI Emoji"/>
          <w:b/>
          <w:bCs/>
        </w:rPr>
        <w:t>🔹</w:t>
      </w:r>
      <w:r w:rsidRPr="00DB035D">
        <w:rPr>
          <w:b/>
          <w:bCs/>
        </w:rPr>
        <w:t xml:space="preserve"> Step 1: ETL (Extract, Transform, Load – Power Query)</w:t>
      </w:r>
    </w:p>
    <w:p w14:paraId="650E873A" w14:textId="77777777" w:rsidR="00DB035D" w:rsidRPr="00DB035D" w:rsidRDefault="00DB035D" w:rsidP="00DB035D">
      <w:pPr>
        <w:numPr>
          <w:ilvl w:val="0"/>
          <w:numId w:val="4"/>
        </w:numPr>
      </w:pPr>
      <w:r w:rsidRPr="00DB035D">
        <w:t>Load the three Excel datasets.</w:t>
      </w:r>
    </w:p>
    <w:p w14:paraId="7966AA70" w14:textId="77777777" w:rsidR="00DB035D" w:rsidRPr="00DB035D" w:rsidRDefault="00DB035D" w:rsidP="00DB035D">
      <w:pPr>
        <w:numPr>
          <w:ilvl w:val="0"/>
          <w:numId w:val="4"/>
        </w:numPr>
      </w:pPr>
      <w:r w:rsidRPr="00DB035D">
        <w:t>Clean and transform data:</w:t>
      </w:r>
    </w:p>
    <w:p w14:paraId="72A579E1" w14:textId="77777777" w:rsidR="00DB035D" w:rsidRPr="00DB035D" w:rsidRDefault="00DB035D" w:rsidP="00DB035D">
      <w:pPr>
        <w:numPr>
          <w:ilvl w:val="1"/>
          <w:numId w:val="4"/>
        </w:numPr>
      </w:pPr>
      <w:r w:rsidRPr="00DB035D">
        <w:t>Promote headers</w:t>
      </w:r>
    </w:p>
    <w:p w14:paraId="51419BDB" w14:textId="77777777" w:rsidR="00DB035D" w:rsidRPr="00DB035D" w:rsidRDefault="00DB035D" w:rsidP="00DB035D">
      <w:pPr>
        <w:numPr>
          <w:ilvl w:val="1"/>
          <w:numId w:val="4"/>
        </w:numPr>
      </w:pPr>
      <w:r w:rsidRPr="00DB035D">
        <w:t>Trim and clean text values</w:t>
      </w:r>
    </w:p>
    <w:p w14:paraId="5D0508C8" w14:textId="77777777" w:rsidR="00DB035D" w:rsidRPr="00DB035D" w:rsidRDefault="00DB035D" w:rsidP="00DB035D">
      <w:pPr>
        <w:numPr>
          <w:ilvl w:val="1"/>
          <w:numId w:val="4"/>
        </w:numPr>
      </w:pPr>
      <w:r w:rsidRPr="00DB035D">
        <w:t>Change data types (Years = Whole Number, Names = Text)</w:t>
      </w:r>
    </w:p>
    <w:p w14:paraId="252ED3E6" w14:textId="77777777" w:rsidR="00DB035D" w:rsidRPr="00DB035D" w:rsidRDefault="00DB035D" w:rsidP="00DB035D">
      <w:pPr>
        <w:numPr>
          <w:ilvl w:val="0"/>
          <w:numId w:val="4"/>
        </w:numPr>
      </w:pPr>
      <w:r w:rsidRPr="00DB035D">
        <w:t xml:space="preserve">Create a </w:t>
      </w:r>
      <w:r w:rsidRPr="00DB035D">
        <w:rPr>
          <w:b/>
          <w:bCs/>
        </w:rPr>
        <w:t>Year Table</w:t>
      </w:r>
      <w:r w:rsidRPr="00DB035D">
        <w:t xml:space="preserve"> for time-series analysis.</w:t>
      </w:r>
    </w:p>
    <w:p w14:paraId="1083DFF8" w14:textId="77777777" w:rsidR="00DB035D" w:rsidRPr="00DB035D" w:rsidRDefault="00DB035D" w:rsidP="00DB035D">
      <w:pPr>
        <w:numPr>
          <w:ilvl w:val="0"/>
          <w:numId w:val="4"/>
        </w:numPr>
      </w:pPr>
      <w:r w:rsidRPr="00DB035D">
        <w:t>Merge/append queries into a unified model.</w:t>
      </w:r>
    </w:p>
    <w:p w14:paraId="2E33F686" w14:textId="77777777" w:rsidR="00DB035D" w:rsidRPr="00DB035D" w:rsidRDefault="00DB035D" w:rsidP="00DB035D">
      <w:pPr>
        <w:rPr>
          <w:b/>
          <w:bCs/>
        </w:rPr>
      </w:pPr>
      <w:r w:rsidRPr="00DB035D">
        <w:rPr>
          <w:rFonts w:ascii="Segoe UI Emoji" w:hAnsi="Segoe UI Emoji" w:cs="Segoe UI Emoji"/>
          <w:b/>
          <w:bCs/>
        </w:rPr>
        <w:t>🔹</w:t>
      </w:r>
      <w:r w:rsidRPr="00DB035D">
        <w:rPr>
          <w:b/>
          <w:bCs/>
        </w:rPr>
        <w:t xml:space="preserve"> Step 2: Data Modeling</w:t>
      </w:r>
    </w:p>
    <w:p w14:paraId="1A854CD2" w14:textId="77777777" w:rsidR="00DB035D" w:rsidRPr="00DB035D" w:rsidRDefault="00DB035D" w:rsidP="00DB035D">
      <w:pPr>
        <w:numPr>
          <w:ilvl w:val="0"/>
          <w:numId w:val="5"/>
        </w:numPr>
      </w:pPr>
      <w:r w:rsidRPr="00DB035D">
        <w:rPr>
          <w:b/>
          <w:bCs/>
        </w:rPr>
        <w:t>Relationships:</w:t>
      </w:r>
    </w:p>
    <w:p w14:paraId="06E0DB7A" w14:textId="77777777" w:rsidR="00DB035D" w:rsidRPr="00DB035D" w:rsidRDefault="00DB035D" w:rsidP="00DB035D">
      <w:pPr>
        <w:numPr>
          <w:ilvl w:val="1"/>
          <w:numId w:val="5"/>
        </w:numPr>
      </w:pPr>
      <w:r w:rsidRPr="00DB035D">
        <w:t>Entertainers ↔ Events</w:t>
      </w:r>
    </w:p>
    <w:p w14:paraId="7B5079DC" w14:textId="77777777" w:rsidR="00DB035D" w:rsidRPr="00DB035D" w:rsidRDefault="00DB035D" w:rsidP="00DB035D">
      <w:pPr>
        <w:numPr>
          <w:ilvl w:val="1"/>
          <w:numId w:val="5"/>
        </w:numPr>
      </w:pPr>
      <w:r w:rsidRPr="00DB035D">
        <w:t>Events ↔ Year Table</w:t>
      </w:r>
    </w:p>
    <w:p w14:paraId="595FE302" w14:textId="77777777" w:rsidR="00DB035D" w:rsidRPr="00DB035D" w:rsidRDefault="00DB035D" w:rsidP="00DB035D">
      <w:pPr>
        <w:numPr>
          <w:ilvl w:val="0"/>
          <w:numId w:val="5"/>
        </w:numPr>
      </w:pPr>
      <w:r w:rsidRPr="00DB035D">
        <w:rPr>
          <w:b/>
          <w:bCs/>
        </w:rPr>
        <w:t>Calculated Columns:</w:t>
      </w:r>
    </w:p>
    <w:p w14:paraId="4E94A7C1" w14:textId="77777777" w:rsidR="00DB035D" w:rsidRPr="00DB035D" w:rsidRDefault="00DB035D" w:rsidP="00DB035D">
      <w:pPr>
        <w:numPr>
          <w:ilvl w:val="1"/>
          <w:numId w:val="5"/>
        </w:numPr>
      </w:pPr>
      <w:r w:rsidRPr="00DB035D">
        <w:t>Is Deceased</w:t>
      </w:r>
    </w:p>
    <w:p w14:paraId="37F483C3" w14:textId="77777777" w:rsidR="00DB035D" w:rsidRPr="00DB035D" w:rsidRDefault="00DB035D" w:rsidP="00DB035D">
      <w:pPr>
        <w:numPr>
          <w:ilvl w:val="1"/>
          <w:numId w:val="5"/>
        </w:numPr>
      </w:pPr>
      <w:r w:rsidRPr="00DB035D">
        <w:t>Active Span (Years)</w:t>
      </w:r>
    </w:p>
    <w:p w14:paraId="3A6F91DA" w14:textId="77777777" w:rsidR="00DB035D" w:rsidRPr="00DB035D" w:rsidRDefault="00DB035D" w:rsidP="00DB035D">
      <w:pPr>
        <w:numPr>
          <w:ilvl w:val="1"/>
          <w:numId w:val="5"/>
        </w:numPr>
      </w:pPr>
      <w:r w:rsidRPr="00DB035D">
        <w:t>Age at Breakthrough</w:t>
      </w:r>
    </w:p>
    <w:p w14:paraId="653B3302" w14:textId="77777777" w:rsidR="00DB035D" w:rsidRPr="00DB035D" w:rsidRDefault="00DB035D" w:rsidP="00DB035D">
      <w:pPr>
        <w:numPr>
          <w:ilvl w:val="1"/>
          <w:numId w:val="5"/>
        </w:numPr>
      </w:pPr>
      <w:r w:rsidRPr="00DB035D">
        <w:t>Age at First Award</w:t>
      </w:r>
    </w:p>
    <w:p w14:paraId="2B20B343" w14:textId="77777777" w:rsidR="00DB035D" w:rsidRPr="00DB035D" w:rsidRDefault="00DB035D" w:rsidP="00DB035D">
      <w:pPr>
        <w:numPr>
          <w:ilvl w:val="1"/>
          <w:numId w:val="5"/>
        </w:numPr>
      </w:pPr>
      <w:r w:rsidRPr="00DB035D">
        <w:t>Current Age (if alive)</w:t>
      </w:r>
    </w:p>
    <w:p w14:paraId="2089DB85" w14:textId="77777777" w:rsidR="00DB035D" w:rsidRPr="00DB035D" w:rsidRDefault="00DB035D" w:rsidP="00DB035D">
      <w:pPr>
        <w:numPr>
          <w:ilvl w:val="1"/>
          <w:numId w:val="5"/>
        </w:numPr>
      </w:pPr>
      <w:r w:rsidRPr="00DB035D">
        <w:t>Breakthrough Decade</w:t>
      </w:r>
    </w:p>
    <w:p w14:paraId="63B75069" w14:textId="77777777" w:rsidR="00DB035D" w:rsidRPr="00DB035D" w:rsidRDefault="00DB035D" w:rsidP="00DB035D">
      <w:pPr>
        <w:numPr>
          <w:ilvl w:val="0"/>
          <w:numId w:val="5"/>
        </w:numPr>
      </w:pPr>
      <w:r w:rsidRPr="00DB035D">
        <w:rPr>
          <w:b/>
          <w:bCs/>
        </w:rPr>
        <w:t>Measures (KPIs):</w:t>
      </w:r>
    </w:p>
    <w:p w14:paraId="0A94B6D9" w14:textId="77777777" w:rsidR="00DB035D" w:rsidRPr="00DB035D" w:rsidRDefault="00DB035D" w:rsidP="00DB035D">
      <w:pPr>
        <w:numPr>
          <w:ilvl w:val="1"/>
          <w:numId w:val="5"/>
        </w:numPr>
      </w:pPr>
      <w:r w:rsidRPr="00DB035D">
        <w:lastRenderedPageBreak/>
        <w:t>Total Entertainers</w:t>
      </w:r>
    </w:p>
    <w:p w14:paraId="06374920" w14:textId="77777777" w:rsidR="00DB035D" w:rsidRPr="00DB035D" w:rsidRDefault="00DB035D" w:rsidP="00DB035D">
      <w:pPr>
        <w:numPr>
          <w:ilvl w:val="1"/>
          <w:numId w:val="5"/>
        </w:numPr>
      </w:pPr>
      <w:r w:rsidRPr="00DB035D">
        <w:t>Alive Entertainers</w:t>
      </w:r>
    </w:p>
    <w:p w14:paraId="11FCFD23" w14:textId="77777777" w:rsidR="00DB035D" w:rsidRPr="00DB035D" w:rsidRDefault="00DB035D" w:rsidP="00DB035D">
      <w:pPr>
        <w:numPr>
          <w:ilvl w:val="1"/>
          <w:numId w:val="5"/>
        </w:numPr>
      </w:pPr>
      <w:r w:rsidRPr="00DB035D">
        <w:t>% Female</w:t>
      </w:r>
    </w:p>
    <w:p w14:paraId="3187D725" w14:textId="77777777" w:rsidR="00DB035D" w:rsidRPr="00DB035D" w:rsidRDefault="00DB035D" w:rsidP="00DB035D">
      <w:pPr>
        <w:numPr>
          <w:ilvl w:val="1"/>
          <w:numId w:val="5"/>
        </w:numPr>
      </w:pPr>
      <w:r w:rsidRPr="00DB035D">
        <w:t>Median Age at Breakthrough</w:t>
      </w:r>
    </w:p>
    <w:p w14:paraId="43557F75" w14:textId="77777777" w:rsidR="00DB035D" w:rsidRPr="00DB035D" w:rsidRDefault="00DB035D" w:rsidP="00DB035D">
      <w:pPr>
        <w:numPr>
          <w:ilvl w:val="1"/>
          <w:numId w:val="5"/>
        </w:numPr>
      </w:pPr>
      <w:r w:rsidRPr="00DB035D">
        <w:t>Avg Active Span</w:t>
      </w:r>
    </w:p>
    <w:p w14:paraId="42077D40" w14:textId="77777777" w:rsidR="00DB035D" w:rsidRPr="00DB035D" w:rsidRDefault="00DB035D" w:rsidP="00DB035D">
      <w:pPr>
        <w:numPr>
          <w:ilvl w:val="1"/>
          <w:numId w:val="5"/>
        </w:numPr>
      </w:pPr>
      <w:r w:rsidRPr="00DB035D">
        <w:t>Breakthroughs per Year</w:t>
      </w:r>
    </w:p>
    <w:p w14:paraId="345CE09C" w14:textId="77777777" w:rsidR="00DB035D" w:rsidRPr="00DB035D" w:rsidRDefault="00DB035D" w:rsidP="00DB035D">
      <w:pPr>
        <w:numPr>
          <w:ilvl w:val="1"/>
          <w:numId w:val="5"/>
        </w:numPr>
      </w:pPr>
      <w:r w:rsidRPr="00DB035D">
        <w:t>Cumulative Breakthroughs</w:t>
      </w:r>
    </w:p>
    <w:p w14:paraId="6A218AC6" w14:textId="77777777" w:rsidR="00DB035D" w:rsidRPr="00DB035D" w:rsidRDefault="00DB035D" w:rsidP="00DB035D">
      <w:pPr>
        <w:numPr>
          <w:ilvl w:val="1"/>
          <w:numId w:val="5"/>
        </w:numPr>
      </w:pPr>
      <w:r w:rsidRPr="00DB035D">
        <w:t>Entertainers Active at Year</w:t>
      </w:r>
    </w:p>
    <w:p w14:paraId="23D5C06C" w14:textId="77777777" w:rsidR="00DB035D" w:rsidRPr="00DB035D" w:rsidRDefault="00DB035D" w:rsidP="00DB035D">
      <w:pPr>
        <w:rPr>
          <w:b/>
          <w:bCs/>
        </w:rPr>
      </w:pPr>
      <w:r w:rsidRPr="00DB035D">
        <w:rPr>
          <w:rFonts w:ascii="Segoe UI Emoji" w:hAnsi="Segoe UI Emoji" w:cs="Segoe UI Emoji"/>
          <w:b/>
          <w:bCs/>
        </w:rPr>
        <w:t>🔹</w:t>
      </w:r>
      <w:r w:rsidRPr="00DB035D">
        <w:rPr>
          <w:b/>
          <w:bCs/>
        </w:rPr>
        <w:t xml:space="preserve"> Step 3: Visualization (Power BI Dashboard)</w:t>
      </w:r>
    </w:p>
    <w:p w14:paraId="5A43B7B0" w14:textId="77777777" w:rsidR="00DB035D" w:rsidRPr="00DB035D" w:rsidRDefault="00DB035D" w:rsidP="00DB035D">
      <w:pPr>
        <w:numPr>
          <w:ilvl w:val="0"/>
          <w:numId w:val="6"/>
        </w:numPr>
      </w:pPr>
      <w:r w:rsidRPr="00DB035D">
        <w:rPr>
          <w:b/>
          <w:bCs/>
        </w:rPr>
        <w:t>Page 1 (Overview):</w:t>
      </w:r>
    </w:p>
    <w:p w14:paraId="72EACD93" w14:textId="77777777" w:rsidR="00DB035D" w:rsidRPr="00DB035D" w:rsidRDefault="00DB035D" w:rsidP="00DB035D">
      <w:pPr>
        <w:numPr>
          <w:ilvl w:val="1"/>
          <w:numId w:val="6"/>
        </w:numPr>
      </w:pPr>
      <w:r w:rsidRPr="00DB035D">
        <w:t>KPI Cards, Yearly Trends, Cumulative Trends, Breakthrough Decades, Detail Table</w:t>
      </w:r>
    </w:p>
    <w:p w14:paraId="34DD7D29" w14:textId="77777777" w:rsidR="00DB035D" w:rsidRPr="00DB035D" w:rsidRDefault="00DB035D" w:rsidP="00DB035D">
      <w:pPr>
        <w:numPr>
          <w:ilvl w:val="0"/>
          <w:numId w:val="6"/>
        </w:numPr>
      </w:pPr>
      <w:r w:rsidRPr="00DB035D">
        <w:rPr>
          <w:b/>
          <w:bCs/>
        </w:rPr>
        <w:t>Page 2 (Details):</w:t>
      </w:r>
    </w:p>
    <w:p w14:paraId="30175201" w14:textId="77777777" w:rsidR="00DB035D" w:rsidRPr="00DB035D" w:rsidRDefault="00DB035D" w:rsidP="00DB035D">
      <w:pPr>
        <w:numPr>
          <w:ilvl w:val="1"/>
          <w:numId w:val="6"/>
        </w:numPr>
      </w:pPr>
      <w:r w:rsidRPr="00DB035D">
        <w:t>Entertainer Profile Cards, Timeline of Events, Insights Narrative</w:t>
      </w:r>
    </w:p>
    <w:p w14:paraId="09B1CE7A" w14:textId="77777777" w:rsidR="00DB035D" w:rsidRPr="00DB035D" w:rsidRDefault="00DB035D" w:rsidP="00DB035D">
      <w:r w:rsidRPr="00DB035D">
        <w:pict w14:anchorId="44DD771F">
          <v:rect id="_x0000_i1029" style="width:0;height:1.5pt" o:hralign="center" o:hrstd="t" o:hr="t" fillcolor="#a0a0a0" stroked="f"/>
        </w:pict>
      </w:r>
    </w:p>
    <w:p w14:paraId="054AD732" w14:textId="168C3BB1" w:rsidR="00DB035D" w:rsidRPr="00DB035D" w:rsidRDefault="00DB035D" w:rsidP="00DB035D">
      <w:pPr>
        <w:rPr>
          <w:b/>
          <w:bCs/>
        </w:rPr>
      </w:pPr>
      <w:r w:rsidRPr="00DB035D">
        <w:rPr>
          <w:b/>
          <w:bCs/>
        </w:rPr>
        <w:t>High-Level Architecture Diagram (Conceptual)</w:t>
      </w:r>
    </w:p>
    <w:p w14:paraId="232E4779" w14:textId="77777777" w:rsidR="00DB035D" w:rsidRPr="00DB035D" w:rsidRDefault="00DB035D" w:rsidP="00DB035D">
      <w:r w:rsidRPr="00DB035D">
        <w:t xml:space="preserve">          ┌───────────────────────┐</w:t>
      </w:r>
    </w:p>
    <w:p w14:paraId="4178AA2C" w14:textId="77777777" w:rsidR="00DB035D" w:rsidRPr="00DB035D" w:rsidRDefault="00DB035D" w:rsidP="00DB035D">
      <w:r w:rsidRPr="00DB035D">
        <w:t xml:space="preserve">          │ Excel Data Sources     │</w:t>
      </w:r>
    </w:p>
    <w:p w14:paraId="4D25432F" w14:textId="77777777" w:rsidR="00DB035D" w:rsidRPr="00DB035D" w:rsidRDefault="00DB035D" w:rsidP="00DB035D">
      <w:r w:rsidRPr="00DB035D">
        <w:t xml:space="preserve">          │ • Basic Info           │</w:t>
      </w:r>
    </w:p>
    <w:p w14:paraId="298F3CD0" w14:textId="77777777" w:rsidR="00DB035D" w:rsidRPr="00DB035D" w:rsidRDefault="00DB035D" w:rsidP="00DB035D">
      <w:r w:rsidRPr="00DB035D">
        <w:t xml:space="preserve">          │ • Breakthrough Info    │</w:t>
      </w:r>
    </w:p>
    <w:p w14:paraId="771CD020" w14:textId="77777777" w:rsidR="00DB035D" w:rsidRPr="00DB035D" w:rsidRDefault="00DB035D" w:rsidP="00DB035D">
      <w:r w:rsidRPr="00DB035D">
        <w:t xml:space="preserve">          │ • Last Work Info       │</w:t>
      </w:r>
    </w:p>
    <w:p w14:paraId="2769504A" w14:textId="77777777" w:rsidR="00DB035D" w:rsidRPr="00DB035D" w:rsidRDefault="00DB035D" w:rsidP="00DB035D">
      <w:r w:rsidRPr="00DB035D">
        <w:t xml:space="preserve">          └─────────</w:t>
      </w:r>
      <w:r w:rsidRPr="00DB035D">
        <w:rPr>
          <w:rFonts w:ascii="MS Gothic" w:eastAsia="MS Gothic" w:hAnsi="MS Gothic" w:cs="MS Gothic" w:hint="eastAsia"/>
        </w:rPr>
        <w:t>┬</w:t>
      </w:r>
      <w:r w:rsidRPr="00DB035D">
        <w:rPr>
          <w:rFonts w:ascii="Calibri" w:hAnsi="Calibri" w:cs="Calibri"/>
        </w:rPr>
        <w:t>─────────────┘</w:t>
      </w:r>
    </w:p>
    <w:p w14:paraId="0E39F9AF" w14:textId="77777777" w:rsidR="00DB035D" w:rsidRPr="00DB035D" w:rsidRDefault="00DB035D" w:rsidP="00DB035D">
      <w:r w:rsidRPr="00DB035D">
        <w:t xml:space="preserve">                    │</w:t>
      </w:r>
    </w:p>
    <w:p w14:paraId="612C5709" w14:textId="77777777" w:rsidR="00DB035D" w:rsidRPr="00DB035D" w:rsidRDefault="00DB035D" w:rsidP="00DB035D">
      <w:r w:rsidRPr="00DB035D">
        <w:t xml:space="preserve">          ┌─────────</w:t>
      </w:r>
      <w:r w:rsidRPr="00DB035D">
        <w:rPr>
          <w:rFonts w:ascii="Arial" w:hAnsi="Arial" w:cs="Arial"/>
        </w:rPr>
        <w:t>▼</w:t>
      </w:r>
      <w:r w:rsidRPr="00DB035D">
        <w:rPr>
          <w:rFonts w:ascii="Calibri" w:hAnsi="Calibri" w:cs="Calibri"/>
        </w:rPr>
        <w:t>─────────────┐</w:t>
      </w:r>
    </w:p>
    <w:p w14:paraId="7D13D167" w14:textId="77777777" w:rsidR="00DB035D" w:rsidRPr="00DB035D" w:rsidRDefault="00DB035D" w:rsidP="00DB035D">
      <w:r w:rsidRPr="00DB035D">
        <w:t xml:space="preserve">          │ Power Query (ETL)     │</w:t>
      </w:r>
    </w:p>
    <w:p w14:paraId="7C555426" w14:textId="77777777" w:rsidR="00DB035D" w:rsidRPr="00DB035D" w:rsidRDefault="00DB035D" w:rsidP="00DB035D">
      <w:r w:rsidRPr="00DB035D">
        <w:t xml:space="preserve">          │ • Clean / Transform   │</w:t>
      </w:r>
    </w:p>
    <w:p w14:paraId="708A4032" w14:textId="77777777" w:rsidR="00DB035D" w:rsidRPr="00DB035D" w:rsidRDefault="00DB035D" w:rsidP="00DB035D">
      <w:r w:rsidRPr="00DB035D">
        <w:t xml:space="preserve">          │ • Data Types          │</w:t>
      </w:r>
    </w:p>
    <w:p w14:paraId="02CDAAE4" w14:textId="77777777" w:rsidR="00DB035D" w:rsidRPr="00DB035D" w:rsidRDefault="00DB035D" w:rsidP="00DB035D">
      <w:r w:rsidRPr="00DB035D">
        <w:t xml:space="preserve">          │ • Merge Queries       │</w:t>
      </w:r>
    </w:p>
    <w:p w14:paraId="27218F86" w14:textId="77777777" w:rsidR="00DB035D" w:rsidRPr="00DB035D" w:rsidRDefault="00DB035D" w:rsidP="00DB035D">
      <w:r w:rsidRPr="00DB035D">
        <w:lastRenderedPageBreak/>
        <w:t xml:space="preserve">          │ • Year Table          │</w:t>
      </w:r>
    </w:p>
    <w:p w14:paraId="4D8BBEFB" w14:textId="77777777" w:rsidR="00DB035D" w:rsidRPr="00DB035D" w:rsidRDefault="00DB035D" w:rsidP="00DB035D">
      <w:r w:rsidRPr="00DB035D">
        <w:t xml:space="preserve">          └─────────</w:t>
      </w:r>
      <w:r w:rsidRPr="00DB035D">
        <w:rPr>
          <w:rFonts w:ascii="MS Gothic" w:eastAsia="MS Gothic" w:hAnsi="MS Gothic" w:cs="MS Gothic" w:hint="eastAsia"/>
        </w:rPr>
        <w:t>┬</w:t>
      </w:r>
      <w:r w:rsidRPr="00DB035D">
        <w:rPr>
          <w:rFonts w:ascii="Calibri" w:hAnsi="Calibri" w:cs="Calibri"/>
        </w:rPr>
        <w:t>─────────────┘</w:t>
      </w:r>
    </w:p>
    <w:p w14:paraId="052A6F9D" w14:textId="77777777" w:rsidR="00DB035D" w:rsidRPr="00DB035D" w:rsidRDefault="00DB035D" w:rsidP="00DB035D">
      <w:r w:rsidRPr="00DB035D">
        <w:t xml:space="preserve">                    │</w:t>
      </w:r>
    </w:p>
    <w:p w14:paraId="48089800" w14:textId="77777777" w:rsidR="00DB035D" w:rsidRPr="00DB035D" w:rsidRDefault="00DB035D" w:rsidP="00DB035D">
      <w:r w:rsidRPr="00DB035D">
        <w:t xml:space="preserve">          ┌─────────</w:t>
      </w:r>
      <w:r w:rsidRPr="00DB035D">
        <w:rPr>
          <w:rFonts w:ascii="Arial" w:hAnsi="Arial" w:cs="Arial"/>
        </w:rPr>
        <w:t>▼</w:t>
      </w:r>
      <w:r w:rsidRPr="00DB035D">
        <w:rPr>
          <w:rFonts w:ascii="Calibri" w:hAnsi="Calibri" w:cs="Calibri"/>
        </w:rPr>
        <w:t>─────────────┐</w:t>
      </w:r>
    </w:p>
    <w:p w14:paraId="0CBC1A29" w14:textId="77777777" w:rsidR="00DB035D" w:rsidRPr="00DB035D" w:rsidRDefault="00DB035D" w:rsidP="00DB035D">
      <w:r w:rsidRPr="00DB035D">
        <w:t xml:space="preserve">          │ Data Model (DAX)      │</w:t>
      </w:r>
    </w:p>
    <w:p w14:paraId="2744486D" w14:textId="77777777" w:rsidR="00DB035D" w:rsidRPr="00DB035D" w:rsidRDefault="00DB035D" w:rsidP="00DB035D">
      <w:r w:rsidRPr="00DB035D">
        <w:t xml:space="preserve">          │ • Relationships       │</w:t>
      </w:r>
    </w:p>
    <w:p w14:paraId="019B338D" w14:textId="77777777" w:rsidR="00DB035D" w:rsidRPr="00DB035D" w:rsidRDefault="00DB035D" w:rsidP="00DB035D">
      <w:r w:rsidRPr="00DB035D">
        <w:t xml:space="preserve">          │ • Calculated Columns  │</w:t>
      </w:r>
    </w:p>
    <w:p w14:paraId="3A15534F" w14:textId="77777777" w:rsidR="00DB035D" w:rsidRPr="00DB035D" w:rsidRDefault="00DB035D" w:rsidP="00DB035D">
      <w:r w:rsidRPr="00DB035D">
        <w:t xml:space="preserve">          │ • Measures (KPIs)     │</w:t>
      </w:r>
    </w:p>
    <w:p w14:paraId="5F29C22F" w14:textId="77777777" w:rsidR="00DB035D" w:rsidRPr="00DB035D" w:rsidRDefault="00DB035D" w:rsidP="00DB035D">
      <w:r w:rsidRPr="00DB035D">
        <w:t xml:space="preserve">          └─────────</w:t>
      </w:r>
      <w:r w:rsidRPr="00DB035D">
        <w:rPr>
          <w:rFonts w:ascii="MS Gothic" w:eastAsia="MS Gothic" w:hAnsi="MS Gothic" w:cs="MS Gothic" w:hint="eastAsia"/>
        </w:rPr>
        <w:t>┬</w:t>
      </w:r>
      <w:r w:rsidRPr="00DB035D">
        <w:rPr>
          <w:rFonts w:ascii="Calibri" w:hAnsi="Calibri" w:cs="Calibri"/>
        </w:rPr>
        <w:t>─────────────┘</w:t>
      </w:r>
    </w:p>
    <w:p w14:paraId="600B6B20" w14:textId="77777777" w:rsidR="00DB035D" w:rsidRPr="00DB035D" w:rsidRDefault="00DB035D" w:rsidP="00DB035D">
      <w:r w:rsidRPr="00DB035D">
        <w:t xml:space="preserve">                    │</w:t>
      </w:r>
    </w:p>
    <w:p w14:paraId="3119939A" w14:textId="77777777" w:rsidR="00DB035D" w:rsidRPr="00DB035D" w:rsidRDefault="00DB035D" w:rsidP="00DB035D">
      <w:r w:rsidRPr="00DB035D">
        <w:t xml:space="preserve">          ┌─────────</w:t>
      </w:r>
      <w:r w:rsidRPr="00DB035D">
        <w:rPr>
          <w:rFonts w:ascii="Arial" w:hAnsi="Arial" w:cs="Arial"/>
        </w:rPr>
        <w:t>▼</w:t>
      </w:r>
      <w:r w:rsidRPr="00DB035D">
        <w:rPr>
          <w:rFonts w:ascii="Calibri" w:hAnsi="Calibri" w:cs="Calibri"/>
        </w:rPr>
        <w:t>─────────────┐</w:t>
      </w:r>
    </w:p>
    <w:p w14:paraId="3D4040C7" w14:textId="77777777" w:rsidR="00DB035D" w:rsidRPr="00DB035D" w:rsidRDefault="00DB035D" w:rsidP="00DB035D">
      <w:r w:rsidRPr="00DB035D">
        <w:t xml:space="preserve">          │ Visualization Layer   │</w:t>
      </w:r>
    </w:p>
    <w:p w14:paraId="6501F738" w14:textId="77777777" w:rsidR="00DB035D" w:rsidRPr="00DB035D" w:rsidRDefault="00DB035D" w:rsidP="00DB035D">
      <w:r w:rsidRPr="00DB035D">
        <w:t xml:space="preserve">          │ Power BI Dashboard    │</w:t>
      </w:r>
    </w:p>
    <w:p w14:paraId="177612E3" w14:textId="77777777" w:rsidR="00DB035D" w:rsidRPr="00DB035D" w:rsidRDefault="00DB035D" w:rsidP="00DB035D">
      <w:r w:rsidRPr="00DB035D">
        <w:t xml:space="preserve">          │ • Page 1: Overview    │</w:t>
      </w:r>
    </w:p>
    <w:p w14:paraId="27BF4564" w14:textId="77777777" w:rsidR="00DB035D" w:rsidRPr="00DB035D" w:rsidRDefault="00DB035D" w:rsidP="00DB035D">
      <w:r w:rsidRPr="00DB035D">
        <w:t xml:space="preserve">          │ • Page 2: Details     │</w:t>
      </w:r>
    </w:p>
    <w:p w14:paraId="6FD5C645" w14:textId="77777777" w:rsidR="00DB035D" w:rsidRPr="00DB035D" w:rsidRDefault="00DB035D" w:rsidP="00DB035D">
      <w:r w:rsidRPr="00DB035D">
        <w:t xml:space="preserve">          └───────────────────────┘</w:t>
      </w:r>
    </w:p>
    <w:p w14:paraId="77244710" w14:textId="77777777" w:rsidR="00DB035D" w:rsidRPr="00DB035D" w:rsidRDefault="00DB035D" w:rsidP="00DB035D">
      <w:r w:rsidRPr="00DB035D">
        <w:pict w14:anchorId="7F2FB8C0">
          <v:rect id="_x0000_i1030" style="width:0;height:1.5pt" o:hralign="center" o:hrstd="t" o:hr="t" fillcolor="#a0a0a0" stroked="f"/>
        </w:pict>
      </w:r>
    </w:p>
    <w:p w14:paraId="075090A3" w14:textId="77777777" w:rsidR="00DB035D" w:rsidRPr="00DB035D" w:rsidRDefault="00DB035D" w:rsidP="00DB035D">
      <w:r w:rsidRPr="00DB035D">
        <w:t xml:space="preserve">Great — here’s the </w:t>
      </w:r>
      <w:r w:rsidRPr="00DB035D">
        <w:rPr>
          <w:b/>
          <w:bCs/>
        </w:rPr>
        <w:t>Low-Level Design (LLD)</w:t>
      </w:r>
      <w:r w:rsidRPr="00DB035D">
        <w:t xml:space="preserve"> for your Entertainer Analytics Power BI project. This is detailed, copy-paste ready, and written so you can drop sections directly into your Word doc or README. It contains: data dictionary, exact Power Query steps (with M snippets), DAX for every calculated column &amp; measure, model relationships, report page-by-page visual specifications, formatting rules, test checks and performance tips.</w:t>
      </w:r>
    </w:p>
    <w:p w14:paraId="38C97F01" w14:textId="77777777" w:rsidR="00DB035D" w:rsidRPr="00DB035D" w:rsidRDefault="00DB035D" w:rsidP="00DB035D">
      <w:r w:rsidRPr="00DB035D">
        <w:pict w14:anchorId="17A0F8BA">
          <v:rect id="_x0000_i1031" style="width:0;height:1.5pt" o:hralign="center" o:hrstd="t" o:hr="t" fillcolor="#a0a0a0" stroked="f"/>
        </w:pict>
      </w:r>
    </w:p>
    <w:p w14:paraId="251A0F46" w14:textId="77777777" w:rsidR="00DB035D" w:rsidRPr="00DB035D" w:rsidRDefault="00DB035D" w:rsidP="00DB035D">
      <w:pPr>
        <w:rPr>
          <w:b/>
          <w:bCs/>
        </w:rPr>
      </w:pPr>
      <w:r w:rsidRPr="00DB035D">
        <w:rPr>
          <w:b/>
          <w:bCs/>
        </w:rPr>
        <w:t>Low Level Document (LLD) — Entertainer Analytics Project</w:t>
      </w:r>
    </w:p>
    <w:p w14:paraId="73C8B5F6" w14:textId="77777777" w:rsidR="00DB035D" w:rsidRPr="00DB035D" w:rsidRDefault="00DB035D" w:rsidP="00DB035D">
      <w:pPr>
        <w:rPr>
          <w:b/>
          <w:bCs/>
        </w:rPr>
      </w:pPr>
      <w:r w:rsidRPr="00DB035D">
        <w:rPr>
          <w:b/>
          <w:bCs/>
        </w:rPr>
        <w:t>1. Purpose</w:t>
      </w:r>
    </w:p>
    <w:p w14:paraId="75F98DC8" w14:textId="77777777" w:rsidR="00DB035D" w:rsidRPr="00DB035D" w:rsidRDefault="00DB035D" w:rsidP="00DB035D">
      <w:r w:rsidRPr="00DB035D">
        <w:t>This document gives implementation-level details required to reproduce and maintain the Entertainer Analytics solution in Power BI. It includes all ETL steps (Power Query), Data Model design, DAX code (calculated columns &amp; measures), report visuals and verification tests.</w:t>
      </w:r>
    </w:p>
    <w:p w14:paraId="01C135C2" w14:textId="77777777" w:rsidR="00DB035D" w:rsidRPr="00DB035D" w:rsidRDefault="00DB035D" w:rsidP="00DB035D">
      <w:r w:rsidRPr="00DB035D">
        <w:pict w14:anchorId="1572B204">
          <v:rect id="_x0000_i1032" style="width:0;height:1.5pt" o:hralign="center" o:hrstd="t" o:hr="t" fillcolor="#a0a0a0" stroked="f"/>
        </w:pict>
      </w:r>
    </w:p>
    <w:p w14:paraId="6C380FF1" w14:textId="77777777" w:rsidR="00DB035D" w:rsidRPr="00DB035D" w:rsidRDefault="00DB035D" w:rsidP="00DB035D">
      <w:pPr>
        <w:rPr>
          <w:b/>
          <w:bCs/>
        </w:rPr>
      </w:pPr>
      <w:r w:rsidRPr="00DB035D">
        <w:rPr>
          <w:b/>
          <w:bCs/>
        </w:rPr>
        <w:lastRenderedPageBreak/>
        <w:t>2. Files / Sources</w:t>
      </w:r>
    </w:p>
    <w:p w14:paraId="3DC880CC" w14:textId="77777777" w:rsidR="00DB035D" w:rsidRPr="00DB035D" w:rsidRDefault="00DB035D" w:rsidP="00DB035D">
      <w:pPr>
        <w:numPr>
          <w:ilvl w:val="0"/>
          <w:numId w:val="7"/>
        </w:numPr>
      </w:pPr>
      <w:r w:rsidRPr="00DB035D">
        <w:t>Entertainer - Basic Info.xlsx — columns: Entertainer, Birth Year, Gender (traditional)</w:t>
      </w:r>
    </w:p>
    <w:p w14:paraId="5001E069" w14:textId="77777777" w:rsidR="00DB035D" w:rsidRPr="00DB035D" w:rsidRDefault="00DB035D" w:rsidP="00DB035D">
      <w:pPr>
        <w:numPr>
          <w:ilvl w:val="0"/>
          <w:numId w:val="7"/>
        </w:numPr>
      </w:pPr>
      <w:r w:rsidRPr="00DB035D">
        <w:t>Entertainer - Breakthrough Info.xlsx — columns: Entertainer, Year of Breakthrough/#1 Hit/Award Nomination, Breakthrough Name, Year of First Oscar/Grammy/Emmy</w:t>
      </w:r>
    </w:p>
    <w:p w14:paraId="730AEEDD" w14:textId="77777777" w:rsidR="00DB035D" w:rsidRPr="00DB035D" w:rsidRDefault="00DB035D" w:rsidP="00DB035D">
      <w:pPr>
        <w:numPr>
          <w:ilvl w:val="0"/>
          <w:numId w:val="7"/>
        </w:numPr>
      </w:pPr>
      <w:r w:rsidRPr="00DB035D">
        <w:t>Entertainer - Last work Info.xlsx — columns: Entertainer, Year of Last Major Work (arguable), Year of Death</w:t>
      </w:r>
    </w:p>
    <w:p w14:paraId="057A8282" w14:textId="77777777" w:rsidR="00DB035D" w:rsidRPr="00DB035D" w:rsidRDefault="00DB035D" w:rsidP="00DB035D">
      <w:r w:rsidRPr="00DB035D">
        <w:t>(Use the sheet that contains the data; adjust sheet name in Get Data step if different.)</w:t>
      </w:r>
    </w:p>
    <w:p w14:paraId="47ED7032" w14:textId="77777777" w:rsidR="00DB035D" w:rsidRPr="00DB035D" w:rsidRDefault="00DB035D" w:rsidP="00DB035D">
      <w:r w:rsidRPr="00DB035D">
        <w:pict w14:anchorId="6C241100">
          <v:rect id="_x0000_i1033" style="width:0;height:1.5pt" o:hralign="center" o:hrstd="t" o:hr="t" fillcolor="#a0a0a0" stroked="f"/>
        </w:pict>
      </w:r>
    </w:p>
    <w:p w14:paraId="7AF60620" w14:textId="77777777" w:rsidR="00DB035D" w:rsidRPr="00DB035D" w:rsidRDefault="00DB035D" w:rsidP="00DB035D">
      <w:pPr>
        <w:rPr>
          <w:b/>
          <w:bCs/>
        </w:rPr>
      </w:pPr>
      <w:r w:rsidRPr="00DB035D">
        <w:rPr>
          <w:b/>
          <w:bCs/>
        </w:rPr>
        <w:t>3. Data Dictionary (final Entertainers table)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1557"/>
        <w:gridCol w:w="4870"/>
      </w:tblGrid>
      <w:tr w:rsidR="00DB035D" w:rsidRPr="00DB035D" w14:paraId="619AA02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560345" w14:textId="77777777" w:rsidR="00DB035D" w:rsidRPr="00DB035D" w:rsidRDefault="00DB035D" w:rsidP="00DB035D">
            <w:pPr>
              <w:rPr>
                <w:b/>
                <w:bCs/>
              </w:rPr>
            </w:pPr>
            <w:r w:rsidRPr="00DB035D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3DC83B78" w14:textId="77777777" w:rsidR="00DB035D" w:rsidRPr="00DB035D" w:rsidRDefault="00DB035D" w:rsidP="00DB035D">
            <w:pPr>
              <w:rPr>
                <w:b/>
                <w:bCs/>
              </w:rPr>
            </w:pPr>
            <w:r w:rsidRPr="00DB035D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59E366C" w14:textId="77777777" w:rsidR="00DB035D" w:rsidRPr="00DB035D" w:rsidRDefault="00DB035D" w:rsidP="00DB035D">
            <w:pPr>
              <w:rPr>
                <w:b/>
                <w:bCs/>
              </w:rPr>
            </w:pPr>
            <w:r w:rsidRPr="00DB035D">
              <w:rPr>
                <w:b/>
                <w:bCs/>
              </w:rPr>
              <w:t>Description</w:t>
            </w:r>
          </w:p>
        </w:tc>
      </w:tr>
      <w:tr w:rsidR="00DB035D" w:rsidRPr="00DB035D" w14:paraId="5AE1F4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FE17A" w14:textId="77777777" w:rsidR="00DB035D" w:rsidRPr="00DB035D" w:rsidRDefault="00DB035D" w:rsidP="00DB035D">
            <w:r w:rsidRPr="00DB035D">
              <w:t>Entertainer</w:t>
            </w:r>
          </w:p>
        </w:tc>
        <w:tc>
          <w:tcPr>
            <w:tcW w:w="0" w:type="auto"/>
            <w:vAlign w:val="center"/>
            <w:hideMark/>
          </w:tcPr>
          <w:p w14:paraId="0A79B3DB" w14:textId="77777777" w:rsidR="00DB035D" w:rsidRPr="00DB035D" w:rsidRDefault="00DB035D" w:rsidP="00DB035D">
            <w:r w:rsidRPr="00DB035D">
              <w:t>Text (PK)</w:t>
            </w:r>
          </w:p>
        </w:tc>
        <w:tc>
          <w:tcPr>
            <w:tcW w:w="0" w:type="auto"/>
            <w:vAlign w:val="center"/>
            <w:hideMark/>
          </w:tcPr>
          <w:p w14:paraId="79F58450" w14:textId="77777777" w:rsidR="00DB035D" w:rsidRPr="00DB035D" w:rsidRDefault="00DB035D" w:rsidP="00DB035D">
            <w:r w:rsidRPr="00DB035D">
              <w:t>Full name — primary key in Entertainers table</w:t>
            </w:r>
          </w:p>
        </w:tc>
      </w:tr>
      <w:tr w:rsidR="00DB035D" w:rsidRPr="00DB035D" w14:paraId="71CA9A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48A47" w14:textId="77777777" w:rsidR="00DB035D" w:rsidRPr="00DB035D" w:rsidRDefault="00DB035D" w:rsidP="00DB035D">
            <w:r w:rsidRPr="00DB035D">
              <w:t>Birth Year</w:t>
            </w:r>
          </w:p>
        </w:tc>
        <w:tc>
          <w:tcPr>
            <w:tcW w:w="0" w:type="auto"/>
            <w:vAlign w:val="center"/>
            <w:hideMark/>
          </w:tcPr>
          <w:p w14:paraId="11199AC4" w14:textId="77777777" w:rsidR="00DB035D" w:rsidRPr="00DB035D" w:rsidRDefault="00DB035D" w:rsidP="00DB035D">
            <w:r w:rsidRPr="00DB035D">
              <w:t>Whole Number</w:t>
            </w:r>
          </w:p>
        </w:tc>
        <w:tc>
          <w:tcPr>
            <w:tcW w:w="0" w:type="auto"/>
            <w:vAlign w:val="center"/>
            <w:hideMark/>
          </w:tcPr>
          <w:p w14:paraId="1E5303EF" w14:textId="77777777" w:rsidR="00DB035D" w:rsidRPr="00DB035D" w:rsidRDefault="00DB035D" w:rsidP="00DB035D">
            <w:r w:rsidRPr="00DB035D">
              <w:t>Year of birth</w:t>
            </w:r>
          </w:p>
        </w:tc>
      </w:tr>
      <w:tr w:rsidR="00DB035D" w:rsidRPr="00DB035D" w14:paraId="5E32DE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98C97" w14:textId="77777777" w:rsidR="00DB035D" w:rsidRPr="00DB035D" w:rsidRDefault="00DB035D" w:rsidP="00DB035D">
            <w:r w:rsidRPr="00DB035D">
              <w:t>Gender</w:t>
            </w:r>
          </w:p>
        </w:tc>
        <w:tc>
          <w:tcPr>
            <w:tcW w:w="0" w:type="auto"/>
            <w:vAlign w:val="center"/>
            <w:hideMark/>
          </w:tcPr>
          <w:p w14:paraId="2BE3210C" w14:textId="77777777" w:rsidR="00DB035D" w:rsidRPr="00DB035D" w:rsidRDefault="00DB035D" w:rsidP="00DB035D">
            <w:r w:rsidRPr="00DB035D">
              <w:t>Text</w:t>
            </w:r>
          </w:p>
        </w:tc>
        <w:tc>
          <w:tcPr>
            <w:tcW w:w="0" w:type="auto"/>
            <w:vAlign w:val="center"/>
            <w:hideMark/>
          </w:tcPr>
          <w:p w14:paraId="437798EF" w14:textId="77777777" w:rsidR="00DB035D" w:rsidRPr="00DB035D" w:rsidRDefault="00DB035D" w:rsidP="00DB035D">
            <w:r w:rsidRPr="00DB035D">
              <w:t>Standardised gender (M/F/Other/Unknown)</w:t>
            </w:r>
          </w:p>
        </w:tc>
      </w:tr>
      <w:tr w:rsidR="00DB035D" w:rsidRPr="00DB035D" w14:paraId="4FE7B1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EABE5" w14:textId="77777777" w:rsidR="00DB035D" w:rsidRPr="00DB035D" w:rsidRDefault="00DB035D" w:rsidP="00DB035D">
            <w:r w:rsidRPr="00DB035D">
              <w:t>Breakthrough Year</w:t>
            </w:r>
          </w:p>
        </w:tc>
        <w:tc>
          <w:tcPr>
            <w:tcW w:w="0" w:type="auto"/>
            <w:vAlign w:val="center"/>
            <w:hideMark/>
          </w:tcPr>
          <w:p w14:paraId="423557D1" w14:textId="77777777" w:rsidR="00DB035D" w:rsidRPr="00DB035D" w:rsidRDefault="00DB035D" w:rsidP="00DB035D">
            <w:r w:rsidRPr="00DB035D">
              <w:t>Whole Number</w:t>
            </w:r>
          </w:p>
        </w:tc>
        <w:tc>
          <w:tcPr>
            <w:tcW w:w="0" w:type="auto"/>
            <w:vAlign w:val="center"/>
            <w:hideMark/>
          </w:tcPr>
          <w:p w14:paraId="1376CEC9" w14:textId="77777777" w:rsidR="00DB035D" w:rsidRPr="00DB035D" w:rsidRDefault="00DB035D" w:rsidP="00DB035D">
            <w:r w:rsidRPr="00DB035D">
              <w:t>Year of breakthrough / #1 hit / award nomination</w:t>
            </w:r>
          </w:p>
        </w:tc>
      </w:tr>
      <w:tr w:rsidR="00DB035D" w:rsidRPr="00DB035D" w14:paraId="3C3FDF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F9312" w14:textId="77777777" w:rsidR="00DB035D" w:rsidRPr="00DB035D" w:rsidRDefault="00DB035D" w:rsidP="00DB035D">
            <w:r w:rsidRPr="00DB035D">
              <w:t>Breakthrough Name</w:t>
            </w:r>
          </w:p>
        </w:tc>
        <w:tc>
          <w:tcPr>
            <w:tcW w:w="0" w:type="auto"/>
            <w:vAlign w:val="center"/>
            <w:hideMark/>
          </w:tcPr>
          <w:p w14:paraId="6739C31F" w14:textId="77777777" w:rsidR="00DB035D" w:rsidRPr="00DB035D" w:rsidRDefault="00DB035D" w:rsidP="00DB035D">
            <w:r w:rsidRPr="00DB035D">
              <w:t>Text</w:t>
            </w:r>
          </w:p>
        </w:tc>
        <w:tc>
          <w:tcPr>
            <w:tcW w:w="0" w:type="auto"/>
            <w:vAlign w:val="center"/>
            <w:hideMark/>
          </w:tcPr>
          <w:p w14:paraId="2DFF7533" w14:textId="77777777" w:rsidR="00DB035D" w:rsidRPr="00DB035D" w:rsidRDefault="00DB035D" w:rsidP="00DB035D">
            <w:r w:rsidRPr="00DB035D">
              <w:t>Title of the breakthrough work</w:t>
            </w:r>
          </w:p>
        </w:tc>
      </w:tr>
      <w:tr w:rsidR="00DB035D" w:rsidRPr="00DB035D" w14:paraId="736F19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C01E9" w14:textId="77777777" w:rsidR="00DB035D" w:rsidRPr="00DB035D" w:rsidRDefault="00DB035D" w:rsidP="00DB035D">
            <w:r w:rsidRPr="00DB035D">
              <w:t>First Award Year</w:t>
            </w:r>
          </w:p>
        </w:tc>
        <w:tc>
          <w:tcPr>
            <w:tcW w:w="0" w:type="auto"/>
            <w:vAlign w:val="center"/>
            <w:hideMark/>
          </w:tcPr>
          <w:p w14:paraId="3F923E42" w14:textId="77777777" w:rsidR="00DB035D" w:rsidRPr="00DB035D" w:rsidRDefault="00DB035D" w:rsidP="00DB035D">
            <w:r w:rsidRPr="00DB035D">
              <w:t>Whole Number</w:t>
            </w:r>
          </w:p>
        </w:tc>
        <w:tc>
          <w:tcPr>
            <w:tcW w:w="0" w:type="auto"/>
            <w:vAlign w:val="center"/>
            <w:hideMark/>
          </w:tcPr>
          <w:p w14:paraId="686B3221" w14:textId="77777777" w:rsidR="00DB035D" w:rsidRPr="00DB035D" w:rsidRDefault="00DB035D" w:rsidP="00DB035D">
            <w:r w:rsidRPr="00DB035D">
              <w:t>Year of first major award</w:t>
            </w:r>
          </w:p>
        </w:tc>
      </w:tr>
      <w:tr w:rsidR="00DB035D" w:rsidRPr="00DB035D" w14:paraId="2785F5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37AC7" w14:textId="77777777" w:rsidR="00DB035D" w:rsidRPr="00DB035D" w:rsidRDefault="00DB035D" w:rsidP="00DB035D">
            <w:r w:rsidRPr="00DB035D">
              <w:t>Last Major Work Year</w:t>
            </w:r>
          </w:p>
        </w:tc>
        <w:tc>
          <w:tcPr>
            <w:tcW w:w="0" w:type="auto"/>
            <w:vAlign w:val="center"/>
            <w:hideMark/>
          </w:tcPr>
          <w:p w14:paraId="5429E6E7" w14:textId="77777777" w:rsidR="00DB035D" w:rsidRPr="00DB035D" w:rsidRDefault="00DB035D" w:rsidP="00DB035D">
            <w:r w:rsidRPr="00DB035D">
              <w:t>Whole Number</w:t>
            </w:r>
          </w:p>
        </w:tc>
        <w:tc>
          <w:tcPr>
            <w:tcW w:w="0" w:type="auto"/>
            <w:vAlign w:val="center"/>
            <w:hideMark/>
          </w:tcPr>
          <w:p w14:paraId="668C181D" w14:textId="77777777" w:rsidR="00DB035D" w:rsidRPr="00DB035D" w:rsidRDefault="00DB035D" w:rsidP="00DB035D">
            <w:r w:rsidRPr="00DB035D">
              <w:t>Year of last significant work</w:t>
            </w:r>
          </w:p>
        </w:tc>
      </w:tr>
      <w:tr w:rsidR="00DB035D" w:rsidRPr="00DB035D" w14:paraId="16F1C9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6A368" w14:textId="77777777" w:rsidR="00DB035D" w:rsidRPr="00DB035D" w:rsidRDefault="00DB035D" w:rsidP="00DB035D">
            <w:r w:rsidRPr="00DB035D">
              <w:t>Death Year</w:t>
            </w:r>
          </w:p>
        </w:tc>
        <w:tc>
          <w:tcPr>
            <w:tcW w:w="0" w:type="auto"/>
            <w:vAlign w:val="center"/>
            <w:hideMark/>
          </w:tcPr>
          <w:p w14:paraId="3A57AA11" w14:textId="77777777" w:rsidR="00DB035D" w:rsidRPr="00DB035D" w:rsidRDefault="00DB035D" w:rsidP="00DB035D">
            <w:r w:rsidRPr="00DB035D">
              <w:t>Whole Number</w:t>
            </w:r>
          </w:p>
        </w:tc>
        <w:tc>
          <w:tcPr>
            <w:tcW w:w="0" w:type="auto"/>
            <w:vAlign w:val="center"/>
            <w:hideMark/>
          </w:tcPr>
          <w:p w14:paraId="50242D7C" w14:textId="77777777" w:rsidR="00DB035D" w:rsidRPr="00DB035D" w:rsidRDefault="00DB035D" w:rsidP="00DB035D">
            <w:r w:rsidRPr="00DB035D">
              <w:t>Year of death (if applicable)</w:t>
            </w:r>
          </w:p>
        </w:tc>
      </w:tr>
      <w:tr w:rsidR="00DB035D" w:rsidRPr="00DB035D" w14:paraId="781904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31E08" w14:textId="77777777" w:rsidR="00DB035D" w:rsidRPr="00DB035D" w:rsidRDefault="00DB035D" w:rsidP="00DB035D">
            <w:r w:rsidRPr="00DB035D">
              <w:t>Is Deceased</w:t>
            </w:r>
          </w:p>
        </w:tc>
        <w:tc>
          <w:tcPr>
            <w:tcW w:w="0" w:type="auto"/>
            <w:vAlign w:val="center"/>
            <w:hideMark/>
          </w:tcPr>
          <w:p w14:paraId="4234027B" w14:textId="77777777" w:rsidR="00DB035D" w:rsidRPr="00DB035D" w:rsidRDefault="00DB035D" w:rsidP="00DB035D">
            <w:r w:rsidRPr="00DB035D">
              <w:t>True/False</w:t>
            </w:r>
          </w:p>
        </w:tc>
        <w:tc>
          <w:tcPr>
            <w:tcW w:w="0" w:type="auto"/>
            <w:vAlign w:val="center"/>
            <w:hideMark/>
          </w:tcPr>
          <w:p w14:paraId="604FFFE6" w14:textId="77777777" w:rsidR="00DB035D" w:rsidRPr="00DB035D" w:rsidRDefault="00DB035D" w:rsidP="00DB035D">
            <w:r w:rsidRPr="00DB035D">
              <w:t>Calculated column</w:t>
            </w:r>
          </w:p>
        </w:tc>
      </w:tr>
      <w:tr w:rsidR="00DB035D" w:rsidRPr="00DB035D" w14:paraId="7CF140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CFBE9" w14:textId="77777777" w:rsidR="00DB035D" w:rsidRPr="00DB035D" w:rsidRDefault="00DB035D" w:rsidP="00DB035D">
            <w:r w:rsidRPr="00DB035D">
              <w:t>Active Span (Years)</w:t>
            </w:r>
          </w:p>
        </w:tc>
        <w:tc>
          <w:tcPr>
            <w:tcW w:w="0" w:type="auto"/>
            <w:vAlign w:val="center"/>
            <w:hideMark/>
          </w:tcPr>
          <w:p w14:paraId="22B90146" w14:textId="77777777" w:rsidR="00DB035D" w:rsidRPr="00DB035D" w:rsidRDefault="00DB035D" w:rsidP="00DB035D">
            <w:r w:rsidRPr="00DB035D">
              <w:t>Whole Number</w:t>
            </w:r>
          </w:p>
        </w:tc>
        <w:tc>
          <w:tcPr>
            <w:tcW w:w="0" w:type="auto"/>
            <w:vAlign w:val="center"/>
            <w:hideMark/>
          </w:tcPr>
          <w:p w14:paraId="2E729600" w14:textId="77777777" w:rsidR="00DB035D" w:rsidRPr="00DB035D" w:rsidRDefault="00DB035D" w:rsidP="00DB035D">
            <w:r w:rsidRPr="00DB035D">
              <w:t>Calculated column</w:t>
            </w:r>
          </w:p>
        </w:tc>
      </w:tr>
      <w:tr w:rsidR="00DB035D" w:rsidRPr="00DB035D" w14:paraId="52BA58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6EC39" w14:textId="77777777" w:rsidR="00DB035D" w:rsidRPr="00DB035D" w:rsidRDefault="00DB035D" w:rsidP="00DB035D">
            <w:r w:rsidRPr="00DB035D">
              <w:t>Age at Breakthrough</w:t>
            </w:r>
          </w:p>
        </w:tc>
        <w:tc>
          <w:tcPr>
            <w:tcW w:w="0" w:type="auto"/>
            <w:vAlign w:val="center"/>
            <w:hideMark/>
          </w:tcPr>
          <w:p w14:paraId="77B1171A" w14:textId="77777777" w:rsidR="00DB035D" w:rsidRPr="00DB035D" w:rsidRDefault="00DB035D" w:rsidP="00DB035D">
            <w:r w:rsidRPr="00DB035D">
              <w:t>Whole Number</w:t>
            </w:r>
          </w:p>
        </w:tc>
        <w:tc>
          <w:tcPr>
            <w:tcW w:w="0" w:type="auto"/>
            <w:vAlign w:val="center"/>
            <w:hideMark/>
          </w:tcPr>
          <w:p w14:paraId="5FD03CD3" w14:textId="77777777" w:rsidR="00DB035D" w:rsidRPr="00DB035D" w:rsidRDefault="00DB035D" w:rsidP="00DB035D">
            <w:r w:rsidRPr="00DB035D">
              <w:t>Calculated column</w:t>
            </w:r>
          </w:p>
        </w:tc>
      </w:tr>
      <w:tr w:rsidR="00DB035D" w:rsidRPr="00DB035D" w14:paraId="2B1662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4C4C9" w14:textId="77777777" w:rsidR="00DB035D" w:rsidRPr="00DB035D" w:rsidRDefault="00DB035D" w:rsidP="00DB035D">
            <w:r w:rsidRPr="00DB035D">
              <w:t>Age at First Award</w:t>
            </w:r>
          </w:p>
        </w:tc>
        <w:tc>
          <w:tcPr>
            <w:tcW w:w="0" w:type="auto"/>
            <w:vAlign w:val="center"/>
            <w:hideMark/>
          </w:tcPr>
          <w:p w14:paraId="505E3480" w14:textId="77777777" w:rsidR="00DB035D" w:rsidRPr="00DB035D" w:rsidRDefault="00DB035D" w:rsidP="00DB035D">
            <w:r w:rsidRPr="00DB035D">
              <w:t>Whole Number</w:t>
            </w:r>
          </w:p>
        </w:tc>
        <w:tc>
          <w:tcPr>
            <w:tcW w:w="0" w:type="auto"/>
            <w:vAlign w:val="center"/>
            <w:hideMark/>
          </w:tcPr>
          <w:p w14:paraId="4910F867" w14:textId="77777777" w:rsidR="00DB035D" w:rsidRPr="00DB035D" w:rsidRDefault="00DB035D" w:rsidP="00DB035D">
            <w:r w:rsidRPr="00DB035D">
              <w:t>Calculated column</w:t>
            </w:r>
          </w:p>
        </w:tc>
      </w:tr>
      <w:tr w:rsidR="00DB035D" w:rsidRPr="00DB035D" w14:paraId="3208B9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BF095" w14:textId="77777777" w:rsidR="00DB035D" w:rsidRPr="00DB035D" w:rsidRDefault="00DB035D" w:rsidP="00DB035D">
            <w:r w:rsidRPr="00DB035D">
              <w:t>Current Age (if alive)</w:t>
            </w:r>
          </w:p>
        </w:tc>
        <w:tc>
          <w:tcPr>
            <w:tcW w:w="0" w:type="auto"/>
            <w:vAlign w:val="center"/>
            <w:hideMark/>
          </w:tcPr>
          <w:p w14:paraId="6ED941F1" w14:textId="77777777" w:rsidR="00DB035D" w:rsidRPr="00DB035D" w:rsidRDefault="00DB035D" w:rsidP="00DB035D">
            <w:r w:rsidRPr="00DB035D">
              <w:t>Whole Number</w:t>
            </w:r>
          </w:p>
        </w:tc>
        <w:tc>
          <w:tcPr>
            <w:tcW w:w="0" w:type="auto"/>
            <w:vAlign w:val="center"/>
            <w:hideMark/>
          </w:tcPr>
          <w:p w14:paraId="1FC3B523" w14:textId="77777777" w:rsidR="00DB035D" w:rsidRPr="00DB035D" w:rsidRDefault="00DB035D" w:rsidP="00DB035D">
            <w:r w:rsidRPr="00DB035D">
              <w:t>Calculated column</w:t>
            </w:r>
          </w:p>
        </w:tc>
      </w:tr>
      <w:tr w:rsidR="00DB035D" w:rsidRPr="00DB035D" w14:paraId="3CEDFB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0A59D" w14:textId="77777777" w:rsidR="00DB035D" w:rsidRPr="00DB035D" w:rsidRDefault="00DB035D" w:rsidP="00DB035D">
            <w:r w:rsidRPr="00DB035D">
              <w:t>Breakthrough Decade</w:t>
            </w:r>
          </w:p>
        </w:tc>
        <w:tc>
          <w:tcPr>
            <w:tcW w:w="0" w:type="auto"/>
            <w:vAlign w:val="center"/>
            <w:hideMark/>
          </w:tcPr>
          <w:p w14:paraId="609E2A29" w14:textId="77777777" w:rsidR="00DB035D" w:rsidRPr="00DB035D" w:rsidRDefault="00DB035D" w:rsidP="00DB035D">
            <w:r w:rsidRPr="00DB035D">
              <w:t>Whole Number</w:t>
            </w:r>
          </w:p>
        </w:tc>
        <w:tc>
          <w:tcPr>
            <w:tcW w:w="0" w:type="auto"/>
            <w:vAlign w:val="center"/>
            <w:hideMark/>
          </w:tcPr>
          <w:p w14:paraId="2EC45497" w14:textId="77777777" w:rsidR="00DB035D" w:rsidRPr="00DB035D" w:rsidRDefault="00DB035D" w:rsidP="00DB035D">
            <w:r w:rsidRPr="00DB035D">
              <w:t>Calculated column (e.g., 1990)</w:t>
            </w:r>
          </w:p>
        </w:tc>
      </w:tr>
    </w:tbl>
    <w:p w14:paraId="10DDC983" w14:textId="77777777" w:rsidR="00DB035D" w:rsidRPr="00DB035D" w:rsidRDefault="00DB035D" w:rsidP="00DB035D">
      <w:r w:rsidRPr="00DB035D">
        <w:t>Events table (fact-like): columns Entertainer (FK), Gender, Event (Birth/Breakthrough/First Major Award/Last Major Work/Death), Year (Whole Number).</w:t>
      </w:r>
    </w:p>
    <w:p w14:paraId="27886502" w14:textId="77777777" w:rsidR="00DB035D" w:rsidRPr="00DB035D" w:rsidRDefault="00DB035D" w:rsidP="00DB035D">
      <w:r w:rsidRPr="00DB035D">
        <w:lastRenderedPageBreak/>
        <w:t>YearTable (date dim): Year (unique), Date (Date = Jan 1 of Year), Decade.</w:t>
      </w:r>
    </w:p>
    <w:p w14:paraId="3697BCF8" w14:textId="77777777" w:rsidR="00DB035D" w:rsidRPr="00DB035D" w:rsidRDefault="00DB035D" w:rsidP="00DB035D">
      <w:r w:rsidRPr="00DB035D">
        <w:pict w14:anchorId="3EAD2D21">
          <v:rect id="_x0000_i1034" style="width:0;height:1.5pt" o:hralign="center" o:hrstd="t" o:hr="t" fillcolor="#a0a0a0" stroked="f"/>
        </w:pict>
      </w:r>
    </w:p>
    <w:p w14:paraId="76393541" w14:textId="77777777" w:rsidR="00DB035D" w:rsidRPr="00DB035D" w:rsidRDefault="00DB035D" w:rsidP="00DB035D">
      <w:pPr>
        <w:rPr>
          <w:b/>
          <w:bCs/>
        </w:rPr>
      </w:pPr>
      <w:r w:rsidRPr="00DB035D">
        <w:rPr>
          <w:b/>
          <w:bCs/>
        </w:rPr>
        <w:t>4. Power Query (ETL) — Step-by-step</w:t>
      </w:r>
    </w:p>
    <w:p w14:paraId="0BBD038A" w14:textId="77777777" w:rsidR="00DB035D" w:rsidRPr="00DB035D" w:rsidRDefault="00DB035D" w:rsidP="00DB035D">
      <w:r w:rsidRPr="00DB035D">
        <w:t>Perform these steps in Power BI Desktop → Transform Data.</w:t>
      </w:r>
    </w:p>
    <w:p w14:paraId="6D3D8199" w14:textId="77777777" w:rsidR="00DB035D" w:rsidRPr="00DB035D" w:rsidRDefault="00DB035D" w:rsidP="00DB035D">
      <w:pPr>
        <w:rPr>
          <w:b/>
          <w:bCs/>
        </w:rPr>
      </w:pPr>
      <w:r w:rsidRPr="00DB035D">
        <w:rPr>
          <w:b/>
          <w:bCs/>
        </w:rPr>
        <w:t>4.1 Load sources</w:t>
      </w:r>
    </w:p>
    <w:p w14:paraId="6BA1BAD3" w14:textId="77777777" w:rsidR="00DB035D" w:rsidRPr="00DB035D" w:rsidRDefault="00DB035D" w:rsidP="00DB035D">
      <w:r w:rsidRPr="00DB035D">
        <w:t>For each Excel:</w:t>
      </w:r>
    </w:p>
    <w:p w14:paraId="36890E63" w14:textId="77777777" w:rsidR="00DB035D" w:rsidRPr="00DB035D" w:rsidRDefault="00DB035D" w:rsidP="00DB035D">
      <w:pPr>
        <w:numPr>
          <w:ilvl w:val="0"/>
          <w:numId w:val="8"/>
        </w:numPr>
      </w:pPr>
      <w:r w:rsidRPr="00DB035D">
        <w:t>Home → Get Data → Excel → select file → Navigator → select sheet → Transform Data.</w:t>
      </w:r>
    </w:p>
    <w:p w14:paraId="42F9CECC" w14:textId="77777777" w:rsidR="00DB035D" w:rsidRPr="00DB035D" w:rsidRDefault="00DB035D" w:rsidP="00DB035D">
      <w:r w:rsidRPr="00DB035D">
        <w:t>Rename queries:</w:t>
      </w:r>
    </w:p>
    <w:p w14:paraId="047F31FE" w14:textId="77777777" w:rsidR="00DB035D" w:rsidRPr="00DB035D" w:rsidRDefault="00DB035D" w:rsidP="00DB035D">
      <w:pPr>
        <w:numPr>
          <w:ilvl w:val="0"/>
          <w:numId w:val="9"/>
        </w:numPr>
      </w:pPr>
      <w:r w:rsidRPr="00DB035D">
        <w:t>BasicInfo</w:t>
      </w:r>
    </w:p>
    <w:p w14:paraId="1EAD947F" w14:textId="77777777" w:rsidR="00DB035D" w:rsidRPr="00DB035D" w:rsidRDefault="00DB035D" w:rsidP="00DB035D">
      <w:pPr>
        <w:numPr>
          <w:ilvl w:val="0"/>
          <w:numId w:val="9"/>
        </w:numPr>
      </w:pPr>
      <w:r w:rsidRPr="00DB035D">
        <w:t>BreakthroughInfo</w:t>
      </w:r>
    </w:p>
    <w:p w14:paraId="0426A0F6" w14:textId="77777777" w:rsidR="00DB035D" w:rsidRPr="00DB035D" w:rsidRDefault="00DB035D" w:rsidP="00DB035D">
      <w:pPr>
        <w:numPr>
          <w:ilvl w:val="0"/>
          <w:numId w:val="9"/>
        </w:numPr>
      </w:pPr>
      <w:r w:rsidRPr="00DB035D">
        <w:t>LastWorkInfo</w:t>
      </w:r>
    </w:p>
    <w:p w14:paraId="58F9A228" w14:textId="77777777" w:rsidR="00DB035D" w:rsidRPr="00DB035D" w:rsidRDefault="00DB035D" w:rsidP="00DB035D">
      <w:pPr>
        <w:rPr>
          <w:b/>
          <w:bCs/>
        </w:rPr>
      </w:pPr>
      <w:r w:rsidRPr="00DB035D">
        <w:rPr>
          <w:b/>
          <w:bCs/>
        </w:rPr>
        <w:t>4.2 Promote headers &amp; clean</w:t>
      </w:r>
    </w:p>
    <w:p w14:paraId="7BCEB97C" w14:textId="77777777" w:rsidR="00DB035D" w:rsidRPr="00DB035D" w:rsidRDefault="00DB035D" w:rsidP="00DB035D">
      <w:r w:rsidRPr="00DB035D">
        <w:t>For each query:</w:t>
      </w:r>
    </w:p>
    <w:p w14:paraId="44AECBE6" w14:textId="77777777" w:rsidR="00DB035D" w:rsidRPr="00DB035D" w:rsidRDefault="00DB035D" w:rsidP="00DB035D">
      <w:pPr>
        <w:numPr>
          <w:ilvl w:val="0"/>
          <w:numId w:val="10"/>
        </w:numPr>
      </w:pPr>
      <w:r w:rsidRPr="00DB035D">
        <w:t>Home → Use First Row as Headers (if needed).</w:t>
      </w:r>
    </w:p>
    <w:p w14:paraId="00D10828" w14:textId="77777777" w:rsidR="00DB035D" w:rsidRPr="00DB035D" w:rsidRDefault="00DB035D" w:rsidP="00DB035D">
      <w:pPr>
        <w:numPr>
          <w:ilvl w:val="0"/>
          <w:numId w:val="10"/>
        </w:numPr>
      </w:pPr>
      <w:r w:rsidRPr="00DB035D">
        <w:t>Select Entertainer column → Transform → Format → Trim → Transform → Format → Clean.</w:t>
      </w:r>
    </w:p>
    <w:p w14:paraId="6E329296" w14:textId="77777777" w:rsidR="00DB035D" w:rsidRPr="00DB035D" w:rsidRDefault="00DB035D" w:rsidP="00DB035D">
      <w:pPr>
        <w:numPr>
          <w:ilvl w:val="0"/>
          <w:numId w:val="10"/>
        </w:numPr>
      </w:pPr>
      <w:r w:rsidRPr="00DB035D">
        <w:t>Transform → Detect Data Type or set manually:</w:t>
      </w:r>
    </w:p>
    <w:p w14:paraId="252E7D34" w14:textId="77777777" w:rsidR="00DB035D" w:rsidRPr="00DB035D" w:rsidRDefault="00DB035D" w:rsidP="00DB035D">
      <w:pPr>
        <w:numPr>
          <w:ilvl w:val="1"/>
          <w:numId w:val="10"/>
        </w:numPr>
      </w:pPr>
      <w:r w:rsidRPr="00DB035D">
        <w:t>Entertainer → Text</w:t>
      </w:r>
    </w:p>
    <w:p w14:paraId="03860AE3" w14:textId="77777777" w:rsidR="00DB035D" w:rsidRPr="00DB035D" w:rsidRDefault="00DB035D" w:rsidP="00DB035D">
      <w:pPr>
        <w:numPr>
          <w:ilvl w:val="1"/>
          <w:numId w:val="10"/>
        </w:numPr>
      </w:pPr>
      <w:r w:rsidRPr="00DB035D">
        <w:t>Gender (traditional) → Text</w:t>
      </w:r>
    </w:p>
    <w:p w14:paraId="485C5585" w14:textId="77777777" w:rsidR="00DB035D" w:rsidRPr="00DB035D" w:rsidRDefault="00DB035D" w:rsidP="00DB035D">
      <w:pPr>
        <w:numPr>
          <w:ilvl w:val="1"/>
          <w:numId w:val="10"/>
        </w:numPr>
      </w:pPr>
      <w:r w:rsidRPr="00DB035D">
        <w:t>Birth Year, Year of Breakthrough/#1 Hit/Award Nomination, Year of First Oscar/Grammy/Emmy, Year of Last Major Work (arguable), Year of Death → Whole Number</w:t>
      </w:r>
    </w:p>
    <w:p w14:paraId="1949ABDB" w14:textId="77777777" w:rsidR="00DB035D" w:rsidRPr="00DB035D" w:rsidRDefault="00DB035D" w:rsidP="00DB035D">
      <w:pPr>
        <w:rPr>
          <w:b/>
          <w:bCs/>
        </w:rPr>
      </w:pPr>
      <w:r w:rsidRPr="00DB035D">
        <w:rPr>
          <w:b/>
          <w:bCs/>
        </w:rPr>
        <w:t>4.3 Rename columns (consistent names)</w:t>
      </w:r>
    </w:p>
    <w:p w14:paraId="3A52B08C" w14:textId="77777777" w:rsidR="00DB035D" w:rsidRPr="00DB035D" w:rsidRDefault="00DB035D" w:rsidP="00DB035D">
      <w:r w:rsidRPr="00DB035D">
        <w:t>In each query:</w:t>
      </w:r>
    </w:p>
    <w:p w14:paraId="114BC959" w14:textId="77777777" w:rsidR="00DB035D" w:rsidRPr="00DB035D" w:rsidRDefault="00DB035D" w:rsidP="00DB035D">
      <w:pPr>
        <w:numPr>
          <w:ilvl w:val="0"/>
          <w:numId w:val="11"/>
        </w:numPr>
      </w:pPr>
      <w:r w:rsidRPr="00DB035D">
        <w:t>Gender (traditional) → Gender</w:t>
      </w:r>
    </w:p>
    <w:p w14:paraId="237810AF" w14:textId="77777777" w:rsidR="00DB035D" w:rsidRPr="00DB035D" w:rsidRDefault="00DB035D" w:rsidP="00DB035D">
      <w:pPr>
        <w:numPr>
          <w:ilvl w:val="0"/>
          <w:numId w:val="11"/>
        </w:numPr>
      </w:pPr>
      <w:r w:rsidRPr="00DB035D">
        <w:t>Year of Breakthrough/#1 Hit/Award Nomination → Breakthrough Year</w:t>
      </w:r>
    </w:p>
    <w:p w14:paraId="5024C9A3" w14:textId="77777777" w:rsidR="00DB035D" w:rsidRPr="00DB035D" w:rsidRDefault="00DB035D" w:rsidP="00DB035D">
      <w:pPr>
        <w:numPr>
          <w:ilvl w:val="0"/>
          <w:numId w:val="11"/>
        </w:numPr>
      </w:pPr>
      <w:r w:rsidRPr="00DB035D">
        <w:t>Year of First Oscar/Grammy/Emmy → First Award Year</w:t>
      </w:r>
    </w:p>
    <w:p w14:paraId="2E5857AB" w14:textId="77777777" w:rsidR="00DB035D" w:rsidRPr="00DB035D" w:rsidRDefault="00DB035D" w:rsidP="00DB035D">
      <w:pPr>
        <w:numPr>
          <w:ilvl w:val="0"/>
          <w:numId w:val="11"/>
        </w:numPr>
      </w:pPr>
      <w:r w:rsidRPr="00DB035D">
        <w:t>Year of Last Major Work (arguable) → Last Major Work Year</w:t>
      </w:r>
    </w:p>
    <w:p w14:paraId="0E2812B7" w14:textId="77777777" w:rsidR="00DB035D" w:rsidRPr="00DB035D" w:rsidRDefault="00DB035D" w:rsidP="00DB035D">
      <w:pPr>
        <w:numPr>
          <w:ilvl w:val="0"/>
          <w:numId w:val="11"/>
        </w:numPr>
      </w:pPr>
      <w:r w:rsidRPr="00DB035D">
        <w:lastRenderedPageBreak/>
        <w:t>Year of Death → Death Year</w:t>
      </w:r>
    </w:p>
    <w:p w14:paraId="3262B6EC" w14:textId="77777777" w:rsidR="00DB035D" w:rsidRPr="00DB035D" w:rsidRDefault="00DB035D" w:rsidP="00DB035D">
      <w:r w:rsidRPr="00DB035D">
        <w:t>(Click header → Rename)</w:t>
      </w:r>
    </w:p>
    <w:p w14:paraId="1010374E" w14:textId="77777777" w:rsidR="00DB035D" w:rsidRPr="00DB035D" w:rsidRDefault="00DB035D" w:rsidP="00DB035D">
      <w:pPr>
        <w:rPr>
          <w:b/>
          <w:bCs/>
        </w:rPr>
      </w:pPr>
      <w:r w:rsidRPr="00DB035D">
        <w:rPr>
          <w:b/>
          <w:bCs/>
        </w:rPr>
        <w:t>4.4 Merge BasicInfo + BreakthroughInfo</w:t>
      </w:r>
    </w:p>
    <w:p w14:paraId="59266E52" w14:textId="77777777" w:rsidR="00DB035D" w:rsidRPr="00DB035D" w:rsidRDefault="00DB035D" w:rsidP="00DB035D">
      <w:pPr>
        <w:numPr>
          <w:ilvl w:val="0"/>
          <w:numId w:val="12"/>
        </w:numPr>
      </w:pPr>
      <w:r w:rsidRPr="00DB035D">
        <w:t>Select BasicInfo → Home → Merge Queries as New</w:t>
      </w:r>
    </w:p>
    <w:p w14:paraId="32632877" w14:textId="77777777" w:rsidR="00DB035D" w:rsidRPr="00DB035D" w:rsidRDefault="00DB035D" w:rsidP="00DB035D">
      <w:pPr>
        <w:numPr>
          <w:ilvl w:val="1"/>
          <w:numId w:val="12"/>
        </w:numPr>
      </w:pPr>
      <w:r w:rsidRPr="00DB035D">
        <w:t>Table1: BasicInfo (select Entertainer)</w:t>
      </w:r>
    </w:p>
    <w:p w14:paraId="21142D8E" w14:textId="77777777" w:rsidR="00DB035D" w:rsidRPr="00DB035D" w:rsidRDefault="00DB035D" w:rsidP="00DB035D">
      <w:pPr>
        <w:numPr>
          <w:ilvl w:val="1"/>
          <w:numId w:val="12"/>
        </w:numPr>
      </w:pPr>
      <w:r w:rsidRPr="00DB035D">
        <w:t>Table2: BreakthroughInfo (select Entertainer)</w:t>
      </w:r>
    </w:p>
    <w:p w14:paraId="1E246FA3" w14:textId="77777777" w:rsidR="00DB035D" w:rsidRPr="00DB035D" w:rsidRDefault="00DB035D" w:rsidP="00DB035D">
      <w:pPr>
        <w:numPr>
          <w:ilvl w:val="1"/>
          <w:numId w:val="12"/>
        </w:numPr>
      </w:pPr>
      <w:r w:rsidRPr="00DB035D">
        <w:t>Join kind: Left Outer</w:t>
      </w:r>
    </w:p>
    <w:p w14:paraId="76DB8BE4" w14:textId="77777777" w:rsidR="00DB035D" w:rsidRPr="00DB035D" w:rsidRDefault="00DB035D" w:rsidP="00DB035D">
      <w:pPr>
        <w:numPr>
          <w:ilvl w:val="0"/>
          <w:numId w:val="12"/>
        </w:numPr>
      </w:pPr>
      <w:r w:rsidRPr="00DB035D">
        <w:t>Expand merged column: select Breakthrough Year, Breakthrough Name, First Award Year. Uncheck prefix.</w:t>
      </w:r>
    </w:p>
    <w:p w14:paraId="5F929533" w14:textId="77777777" w:rsidR="00DB035D" w:rsidRPr="00DB035D" w:rsidRDefault="00DB035D" w:rsidP="00DB035D">
      <w:r w:rsidRPr="00DB035D">
        <w:t>Rename new query Entertainers_Master_1.</w:t>
      </w:r>
    </w:p>
    <w:p w14:paraId="1572AA9C" w14:textId="77777777" w:rsidR="00DB035D" w:rsidRPr="00DB035D" w:rsidRDefault="00DB035D" w:rsidP="00DB035D">
      <w:pPr>
        <w:rPr>
          <w:b/>
          <w:bCs/>
        </w:rPr>
      </w:pPr>
      <w:r w:rsidRPr="00DB035D">
        <w:rPr>
          <w:b/>
          <w:bCs/>
        </w:rPr>
        <w:t>4.5 Merge Entertainers_Master_1 + LastWorkInfo</w:t>
      </w:r>
    </w:p>
    <w:p w14:paraId="6B07D76B" w14:textId="77777777" w:rsidR="00DB035D" w:rsidRPr="00DB035D" w:rsidRDefault="00DB035D" w:rsidP="00DB035D">
      <w:pPr>
        <w:numPr>
          <w:ilvl w:val="0"/>
          <w:numId w:val="13"/>
        </w:numPr>
      </w:pPr>
      <w:r w:rsidRPr="00DB035D">
        <w:t>Select Entertainers_Master_1 → Merge Queries as New</w:t>
      </w:r>
    </w:p>
    <w:p w14:paraId="26E01F48" w14:textId="77777777" w:rsidR="00DB035D" w:rsidRPr="00DB035D" w:rsidRDefault="00DB035D" w:rsidP="00DB035D">
      <w:pPr>
        <w:numPr>
          <w:ilvl w:val="1"/>
          <w:numId w:val="13"/>
        </w:numPr>
      </w:pPr>
      <w:r w:rsidRPr="00DB035D">
        <w:t>Table2: LastWorkInfo (select Entertainer)</w:t>
      </w:r>
    </w:p>
    <w:p w14:paraId="7F1CC6EC" w14:textId="77777777" w:rsidR="00DB035D" w:rsidRPr="00DB035D" w:rsidRDefault="00DB035D" w:rsidP="00DB035D">
      <w:pPr>
        <w:numPr>
          <w:ilvl w:val="1"/>
          <w:numId w:val="13"/>
        </w:numPr>
      </w:pPr>
      <w:r w:rsidRPr="00DB035D">
        <w:t>Left outer join</w:t>
      </w:r>
    </w:p>
    <w:p w14:paraId="0E084DAA" w14:textId="77777777" w:rsidR="00DB035D" w:rsidRPr="00DB035D" w:rsidRDefault="00DB035D" w:rsidP="00DB035D">
      <w:pPr>
        <w:numPr>
          <w:ilvl w:val="0"/>
          <w:numId w:val="13"/>
        </w:numPr>
      </w:pPr>
      <w:r w:rsidRPr="00DB035D">
        <w:t>Expand: select Last Major Work Year, Death Year</w:t>
      </w:r>
    </w:p>
    <w:p w14:paraId="6F982508" w14:textId="77777777" w:rsidR="00DB035D" w:rsidRPr="00DB035D" w:rsidRDefault="00DB035D" w:rsidP="00DB035D">
      <w:pPr>
        <w:numPr>
          <w:ilvl w:val="0"/>
          <w:numId w:val="13"/>
        </w:numPr>
      </w:pPr>
      <w:r w:rsidRPr="00DB035D">
        <w:t>Rename query Entertainers</w:t>
      </w:r>
    </w:p>
    <w:p w14:paraId="3AD19F8A" w14:textId="77777777" w:rsidR="00DB035D" w:rsidRPr="00DB035D" w:rsidRDefault="00DB035D" w:rsidP="00DB035D">
      <w:pPr>
        <w:rPr>
          <w:b/>
          <w:bCs/>
        </w:rPr>
      </w:pPr>
      <w:r w:rsidRPr="00DB035D">
        <w:rPr>
          <w:b/>
          <w:bCs/>
        </w:rPr>
        <w:t>4.6 Clean Entertainers</w:t>
      </w:r>
    </w:p>
    <w:p w14:paraId="16E23FE3" w14:textId="77777777" w:rsidR="00DB035D" w:rsidRPr="00DB035D" w:rsidRDefault="00DB035D" w:rsidP="00DB035D">
      <w:pPr>
        <w:numPr>
          <w:ilvl w:val="0"/>
          <w:numId w:val="14"/>
        </w:numPr>
      </w:pPr>
      <w:r w:rsidRPr="00DB035D">
        <w:t>Remove duplicates on Entertainer (Home → Remove Rows → Remove Duplicates).</w:t>
      </w:r>
    </w:p>
    <w:p w14:paraId="00B99746" w14:textId="77777777" w:rsidR="00DB035D" w:rsidRPr="00DB035D" w:rsidRDefault="00DB035D" w:rsidP="00DB035D">
      <w:pPr>
        <w:numPr>
          <w:ilvl w:val="0"/>
          <w:numId w:val="14"/>
        </w:numPr>
      </w:pPr>
      <w:r w:rsidRPr="00DB035D">
        <w:t>Ensure types: Entertainer Text, years Whole Number.</w:t>
      </w:r>
    </w:p>
    <w:p w14:paraId="6AED078F" w14:textId="77777777" w:rsidR="00DB035D" w:rsidRPr="00DB035D" w:rsidRDefault="00DB035D" w:rsidP="00DB035D">
      <w:pPr>
        <w:numPr>
          <w:ilvl w:val="0"/>
          <w:numId w:val="14"/>
        </w:numPr>
      </w:pPr>
      <w:r w:rsidRPr="00DB035D">
        <w:t>Close &amp; Apply (for now enable load only for Entertainers and Events/others as needed).</w:t>
      </w:r>
    </w:p>
    <w:p w14:paraId="2247DC75" w14:textId="77777777" w:rsidR="00DB035D" w:rsidRPr="00DB035D" w:rsidRDefault="00DB035D" w:rsidP="00DB035D">
      <w:pPr>
        <w:rPr>
          <w:b/>
          <w:bCs/>
        </w:rPr>
      </w:pPr>
      <w:r w:rsidRPr="00DB035D">
        <w:rPr>
          <w:b/>
          <w:bCs/>
        </w:rPr>
        <w:t>4.7 Create Events query (Reference + Unpivot)</w:t>
      </w:r>
    </w:p>
    <w:p w14:paraId="39E13BE9" w14:textId="77777777" w:rsidR="00DB035D" w:rsidRPr="00DB035D" w:rsidRDefault="00DB035D" w:rsidP="00DB035D">
      <w:pPr>
        <w:numPr>
          <w:ilvl w:val="0"/>
          <w:numId w:val="15"/>
        </w:numPr>
      </w:pPr>
      <w:r w:rsidRPr="00DB035D">
        <w:t>Right-click Entertainers → Reference → rename Events.</w:t>
      </w:r>
    </w:p>
    <w:p w14:paraId="10C43775" w14:textId="77777777" w:rsidR="00DB035D" w:rsidRPr="00DB035D" w:rsidRDefault="00DB035D" w:rsidP="00DB035D">
      <w:pPr>
        <w:numPr>
          <w:ilvl w:val="0"/>
          <w:numId w:val="15"/>
        </w:numPr>
      </w:pPr>
      <w:r w:rsidRPr="00DB035D">
        <w:t>Remove other columns: keep Entertainer, Gender, Birth Year, Breakthrough Year, First Award Year, Last Major Work Year, Death Year.</w:t>
      </w:r>
    </w:p>
    <w:p w14:paraId="529046DD" w14:textId="77777777" w:rsidR="00DB035D" w:rsidRPr="00DB035D" w:rsidRDefault="00DB035D" w:rsidP="00DB035D">
      <w:pPr>
        <w:numPr>
          <w:ilvl w:val="0"/>
          <w:numId w:val="15"/>
        </w:numPr>
      </w:pPr>
      <w:r w:rsidRPr="00DB035D">
        <w:t>Select Entertainer and Gender → Transform → Unpivot Other Columns.</w:t>
      </w:r>
    </w:p>
    <w:p w14:paraId="03FB7171" w14:textId="77777777" w:rsidR="00DB035D" w:rsidRPr="00DB035D" w:rsidRDefault="00DB035D" w:rsidP="00DB035D">
      <w:pPr>
        <w:numPr>
          <w:ilvl w:val="0"/>
          <w:numId w:val="15"/>
        </w:numPr>
      </w:pPr>
      <w:r w:rsidRPr="00DB035D">
        <w:t>Rename Attribute → Event, Value → Year.</w:t>
      </w:r>
    </w:p>
    <w:p w14:paraId="603BB7C4" w14:textId="77777777" w:rsidR="00DB035D" w:rsidRPr="00DB035D" w:rsidRDefault="00DB035D" w:rsidP="00DB035D">
      <w:pPr>
        <w:numPr>
          <w:ilvl w:val="0"/>
          <w:numId w:val="15"/>
        </w:numPr>
      </w:pPr>
      <w:r w:rsidRPr="00DB035D">
        <w:t>Replace event names:</w:t>
      </w:r>
    </w:p>
    <w:p w14:paraId="6E05D17D" w14:textId="77777777" w:rsidR="00DB035D" w:rsidRPr="00DB035D" w:rsidRDefault="00DB035D" w:rsidP="00DB035D">
      <w:pPr>
        <w:numPr>
          <w:ilvl w:val="1"/>
          <w:numId w:val="15"/>
        </w:numPr>
      </w:pPr>
      <w:r w:rsidRPr="00DB035D">
        <w:t>Birth Year → Birth</w:t>
      </w:r>
    </w:p>
    <w:p w14:paraId="704288D7" w14:textId="77777777" w:rsidR="00DB035D" w:rsidRPr="00DB035D" w:rsidRDefault="00DB035D" w:rsidP="00DB035D">
      <w:pPr>
        <w:numPr>
          <w:ilvl w:val="1"/>
          <w:numId w:val="15"/>
        </w:numPr>
      </w:pPr>
      <w:r w:rsidRPr="00DB035D">
        <w:lastRenderedPageBreak/>
        <w:t>Breakthrough Year → Breakthrough</w:t>
      </w:r>
    </w:p>
    <w:p w14:paraId="4388979E" w14:textId="77777777" w:rsidR="00DB035D" w:rsidRPr="00DB035D" w:rsidRDefault="00DB035D" w:rsidP="00DB035D">
      <w:pPr>
        <w:numPr>
          <w:ilvl w:val="1"/>
          <w:numId w:val="15"/>
        </w:numPr>
      </w:pPr>
      <w:r w:rsidRPr="00DB035D">
        <w:t>First Award Year → First Major Award</w:t>
      </w:r>
    </w:p>
    <w:p w14:paraId="6A2D5772" w14:textId="77777777" w:rsidR="00DB035D" w:rsidRPr="00DB035D" w:rsidRDefault="00DB035D" w:rsidP="00DB035D">
      <w:pPr>
        <w:numPr>
          <w:ilvl w:val="1"/>
          <w:numId w:val="15"/>
        </w:numPr>
      </w:pPr>
      <w:r w:rsidRPr="00DB035D">
        <w:t>Last Major Work Year → Last Major Work</w:t>
      </w:r>
    </w:p>
    <w:p w14:paraId="6880A274" w14:textId="77777777" w:rsidR="00DB035D" w:rsidRPr="00DB035D" w:rsidRDefault="00DB035D" w:rsidP="00DB035D">
      <w:pPr>
        <w:numPr>
          <w:ilvl w:val="1"/>
          <w:numId w:val="15"/>
        </w:numPr>
      </w:pPr>
      <w:r w:rsidRPr="00DB035D">
        <w:t>Death Year → Death</w:t>
      </w:r>
    </w:p>
    <w:p w14:paraId="29E52784" w14:textId="77777777" w:rsidR="00DB035D" w:rsidRPr="00DB035D" w:rsidRDefault="00DB035D" w:rsidP="00DB035D">
      <w:pPr>
        <w:numPr>
          <w:ilvl w:val="0"/>
          <w:numId w:val="15"/>
        </w:numPr>
      </w:pPr>
      <w:r w:rsidRPr="00DB035D">
        <w:t>Filter Year → Remove nulls.</w:t>
      </w:r>
    </w:p>
    <w:p w14:paraId="5729B198" w14:textId="77777777" w:rsidR="00DB035D" w:rsidRPr="00DB035D" w:rsidRDefault="00DB035D" w:rsidP="00DB035D">
      <w:pPr>
        <w:numPr>
          <w:ilvl w:val="0"/>
          <w:numId w:val="15"/>
        </w:numPr>
      </w:pPr>
      <w:r w:rsidRPr="00DB035D">
        <w:t>Change types: Year → Whole Number.</w:t>
      </w:r>
    </w:p>
    <w:p w14:paraId="758EE85C" w14:textId="77777777" w:rsidR="00DB035D" w:rsidRPr="00DB035D" w:rsidRDefault="00DB035D" w:rsidP="00DB035D">
      <w:pPr>
        <w:numPr>
          <w:ilvl w:val="0"/>
          <w:numId w:val="15"/>
        </w:numPr>
      </w:pPr>
      <w:r w:rsidRPr="00DB035D">
        <w:t>Close &amp; Apply.</w:t>
      </w:r>
    </w:p>
    <w:p w14:paraId="067510F4" w14:textId="77777777" w:rsidR="00DB035D" w:rsidRPr="00DB035D" w:rsidRDefault="00DB035D" w:rsidP="00DB035D">
      <w:pPr>
        <w:rPr>
          <w:b/>
          <w:bCs/>
        </w:rPr>
      </w:pPr>
      <w:r w:rsidRPr="00DB035D">
        <w:rPr>
          <w:b/>
          <w:bCs/>
        </w:rPr>
        <w:t>Example M snippet (unpivot part)</w:t>
      </w:r>
    </w:p>
    <w:p w14:paraId="54181A1C" w14:textId="77777777" w:rsidR="00DB035D" w:rsidRPr="00DB035D" w:rsidRDefault="00DB035D" w:rsidP="00DB035D">
      <w:r w:rsidRPr="00DB035D">
        <w:t>let</w:t>
      </w:r>
    </w:p>
    <w:p w14:paraId="3BAE8A3A" w14:textId="77777777" w:rsidR="00DB035D" w:rsidRPr="00DB035D" w:rsidRDefault="00DB035D" w:rsidP="00DB035D">
      <w:r w:rsidRPr="00DB035D">
        <w:t xml:space="preserve">  Source = Entertainers,</w:t>
      </w:r>
    </w:p>
    <w:p w14:paraId="31F995AF" w14:textId="77777777" w:rsidR="00DB035D" w:rsidRPr="00DB035D" w:rsidRDefault="00DB035D" w:rsidP="00DB035D">
      <w:r w:rsidRPr="00DB035D">
        <w:t xml:space="preserve">  #"Removed Other Columns" = Table.SelectColumns(Source, {"Entertainer","Gender","Birth Year","Breakthrough Year","First Award Year","Last Major Work Year","Death Year"}),</w:t>
      </w:r>
    </w:p>
    <w:p w14:paraId="4EF02068" w14:textId="77777777" w:rsidR="00DB035D" w:rsidRPr="00DB035D" w:rsidRDefault="00DB035D" w:rsidP="00DB035D">
      <w:r w:rsidRPr="00DB035D">
        <w:t xml:space="preserve">  #"Unpivoted Other Columns" = Table.UnpivotOtherColumns(#"Removed Other Columns", {"Entertainer", "Gender"}, "Event", "Year"),</w:t>
      </w:r>
    </w:p>
    <w:p w14:paraId="6D181AB5" w14:textId="77777777" w:rsidR="00DB035D" w:rsidRPr="00DB035D" w:rsidRDefault="00DB035D" w:rsidP="00DB035D">
      <w:r w:rsidRPr="00DB035D">
        <w:t xml:space="preserve">  #"Replaced Event Names" = Table.ReplaceValue(#"Unpivoted Other Columns","Birth Year","Birth",Replacer.ReplaceText,{"Event"})</w:t>
      </w:r>
    </w:p>
    <w:p w14:paraId="50C5854B" w14:textId="77777777" w:rsidR="00DB035D" w:rsidRPr="00DB035D" w:rsidRDefault="00DB035D" w:rsidP="00DB035D">
      <w:r w:rsidRPr="00DB035D">
        <w:t xml:space="preserve">  // repeat replace for other event names...</w:t>
      </w:r>
    </w:p>
    <w:p w14:paraId="44976BAF" w14:textId="77777777" w:rsidR="00DB035D" w:rsidRPr="00DB035D" w:rsidRDefault="00DB035D" w:rsidP="00DB035D">
      <w:r w:rsidRPr="00DB035D">
        <w:t>in</w:t>
      </w:r>
    </w:p>
    <w:p w14:paraId="000ADF76" w14:textId="77777777" w:rsidR="00DB035D" w:rsidRPr="00DB035D" w:rsidRDefault="00DB035D" w:rsidP="00DB035D">
      <w:r w:rsidRPr="00DB035D">
        <w:t xml:space="preserve">  #"Replaced Event Names"</w:t>
      </w:r>
    </w:p>
    <w:p w14:paraId="3C2B5EE6" w14:textId="77777777" w:rsidR="00DB035D" w:rsidRPr="00DB035D" w:rsidRDefault="00DB035D" w:rsidP="00DB035D">
      <w:pPr>
        <w:rPr>
          <w:b/>
          <w:bCs/>
        </w:rPr>
      </w:pPr>
      <w:r w:rsidRPr="00DB035D">
        <w:rPr>
          <w:b/>
          <w:bCs/>
        </w:rPr>
        <w:t>4.8 Create YearTable (DAX recommended) — done in Model view (see next section).</w:t>
      </w:r>
    </w:p>
    <w:p w14:paraId="66E47DC3" w14:textId="77777777" w:rsidR="00DB035D" w:rsidRPr="00DB035D" w:rsidRDefault="00DB035D" w:rsidP="00DB035D">
      <w:r w:rsidRPr="00DB035D">
        <w:pict w14:anchorId="14A915D8">
          <v:rect id="_x0000_i1035" style="width:0;height:1.5pt" o:hralign="center" o:hrstd="t" o:hr="t" fillcolor="#a0a0a0" stroked="f"/>
        </w:pict>
      </w:r>
    </w:p>
    <w:p w14:paraId="66B99201" w14:textId="77777777" w:rsidR="00DB035D" w:rsidRPr="00DB035D" w:rsidRDefault="00DB035D" w:rsidP="00DB035D">
      <w:pPr>
        <w:rPr>
          <w:b/>
          <w:bCs/>
        </w:rPr>
      </w:pPr>
      <w:r w:rsidRPr="00DB035D">
        <w:rPr>
          <w:b/>
          <w:bCs/>
        </w:rPr>
        <w:t>5. Data Model (Relationships)</w:t>
      </w:r>
    </w:p>
    <w:p w14:paraId="78232D57" w14:textId="77777777" w:rsidR="00DB035D" w:rsidRPr="00DB035D" w:rsidRDefault="00DB035D" w:rsidP="00DB035D">
      <w:r w:rsidRPr="00DB035D">
        <w:t>Create these relationships in Model view:</w:t>
      </w:r>
    </w:p>
    <w:p w14:paraId="788F61E8" w14:textId="77777777" w:rsidR="00DB035D" w:rsidRPr="00DB035D" w:rsidRDefault="00DB035D" w:rsidP="00DB035D">
      <w:pPr>
        <w:numPr>
          <w:ilvl w:val="0"/>
          <w:numId w:val="16"/>
        </w:numPr>
      </w:pPr>
      <w:r w:rsidRPr="00DB035D">
        <w:t>Entertainers[Entertainer] (one) → Events[Entertainer] (many)</w:t>
      </w:r>
    </w:p>
    <w:p w14:paraId="2FABF280" w14:textId="77777777" w:rsidR="00DB035D" w:rsidRPr="00DB035D" w:rsidRDefault="00DB035D" w:rsidP="00DB035D">
      <w:pPr>
        <w:numPr>
          <w:ilvl w:val="1"/>
          <w:numId w:val="16"/>
        </w:numPr>
      </w:pPr>
      <w:r w:rsidRPr="00DB035D">
        <w:t>Cardinality: One to Many, Single direction</w:t>
      </w:r>
    </w:p>
    <w:p w14:paraId="7282DDA8" w14:textId="77777777" w:rsidR="00DB035D" w:rsidRPr="00DB035D" w:rsidRDefault="00DB035D" w:rsidP="00DB035D">
      <w:pPr>
        <w:numPr>
          <w:ilvl w:val="0"/>
          <w:numId w:val="16"/>
        </w:numPr>
      </w:pPr>
      <w:r w:rsidRPr="00DB035D">
        <w:t>YearTable[Year] (one) → Events[Year] (many)</w:t>
      </w:r>
    </w:p>
    <w:p w14:paraId="217E68F9" w14:textId="77777777" w:rsidR="00DB035D" w:rsidRPr="00DB035D" w:rsidRDefault="00DB035D" w:rsidP="00DB035D">
      <w:pPr>
        <w:numPr>
          <w:ilvl w:val="1"/>
          <w:numId w:val="16"/>
        </w:numPr>
      </w:pPr>
      <w:r w:rsidRPr="00DB035D">
        <w:t>Cardinality: One to Many, Single direction</w:t>
      </w:r>
    </w:p>
    <w:p w14:paraId="098DE483" w14:textId="77777777" w:rsidR="00DB035D" w:rsidRPr="00DB035D" w:rsidRDefault="00DB035D" w:rsidP="00DB035D">
      <w:r w:rsidRPr="00DB035D">
        <w:t>(Do NOT create relationship from Events→Entertainers the wrong way.)</w:t>
      </w:r>
    </w:p>
    <w:p w14:paraId="23843714" w14:textId="77777777" w:rsidR="00DB035D" w:rsidRPr="00DB035D" w:rsidRDefault="00DB035D" w:rsidP="00DB035D">
      <w:r w:rsidRPr="00DB035D">
        <w:pict w14:anchorId="35B7C48E">
          <v:rect id="_x0000_i1036" style="width:0;height:1.5pt" o:hralign="center" o:hrstd="t" o:hr="t" fillcolor="#a0a0a0" stroked="f"/>
        </w:pict>
      </w:r>
    </w:p>
    <w:p w14:paraId="2241CAAA" w14:textId="77777777" w:rsidR="00DB035D" w:rsidRPr="00DB035D" w:rsidRDefault="00DB035D" w:rsidP="00DB035D">
      <w:pPr>
        <w:rPr>
          <w:b/>
          <w:bCs/>
        </w:rPr>
      </w:pPr>
      <w:r w:rsidRPr="00DB035D">
        <w:rPr>
          <w:b/>
          <w:bCs/>
        </w:rPr>
        <w:lastRenderedPageBreak/>
        <w:t>6. DAX: Calculated Columns (Entertainers table)</w:t>
      </w:r>
    </w:p>
    <w:p w14:paraId="5108B1C6" w14:textId="77777777" w:rsidR="00DB035D" w:rsidRPr="00DB035D" w:rsidRDefault="00DB035D" w:rsidP="00DB035D">
      <w:r w:rsidRPr="00DB035D">
        <w:t>Go to Modeling → New column (Entertainers):</w:t>
      </w:r>
    </w:p>
    <w:p w14:paraId="5598E6D9" w14:textId="77777777" w:rsidR="00DB035D" w:rsidRPr="00DB035D" w:rsidRDefault="00DB035D" w:rsidP="00DB035D">
      <w:pPr>
        <w:numPr>
          <w:ilvl w:val="0"/>
          <w:numId w:val="17"/>
        </w:numPr>
      </w:pPr>
      <w:r w:rsidRPr="00DB035D">
        <w:rPr>
          <w:b/>
          <w:bCs/>
        </w:rPr>
        <w:t>Is Deceased</w:t>
      </w:r>
    </w:p>
    <w:p w14:paraId="65DCFE94" w14:textId="77777777" w:rsidR="00DB035D" w:rsidRPr="00DB035D" w:rsidRDefault="00DB035D" w:rsidP="00DB035D">
      <w:r w:rsidRPr="00DB035D">
        <w:t>Is Deceased = NOT ISBLANK( Entertainers[Death Year] )</w:t>
      </w:r>
    </w:p>
    <w:p w14:paraId="6A1F553F" w14:textId="77777777" w:rsidR="00DB035D" w:rsidRPr="00DB035D" w:rsidRDefault="00DB035D" w:rsidP="00DB035D">
      <w:pPr>
        <w:numPr>
          <w:ilvl w:val="0"/>
          <w:numId w:val="18"/>
        </w:numPr>
      </w:pPr>
      <w:r w:rsidRPr="00DB035D">
        <w:rPr>
          <w:b/>
          <w:bCs/>
        </w:rPr>
        <w:t>Active Span (Years)</w:t>
      </w:r>
    </w:p>
    <w:p w14:paraId="4F1637CA" w14:textId="77777777" w:rsidR="00DB035D" w:rsidRPr="00DB035D" w:rsidRDefault="00DB035D" w:rsidP="00DB035D">
      <w:r w:rsidRPr="00DB035D">
        <w:t>Active Span (Years) =</w:t>
      </w:r>
    </w:p>
    <w:p w14:paraId="22671B6C" w14:textId="77777777" w:rsidR="00DB035D" w:rsidRPr="00DB035D" w:rsidRDefault="00DB035D" w:rsidP="00DB035D">
      <w:r w:rsidRPr="00DB035D">
        <w:t>VAR EndYr = COALESCE( Entertainers[Last Major Work Year], Entertainers[Death Year] )</w:t>
      </w:r>
    </w:p>
    <w:p w14:paraId="6893CC4F" w14:textId="77777777" w:rsidR="00DB035D" w:rsidRPr="00DB035D" w:rsidRDefault="00DB035D" w:rsidP="00DB035D">
      <w:r w:rsidRPr="00DB035D">
        <w:t>RETURN</w:t>
      </w:r>
    </w:p>
    <w:p w14:paraId="0911D6E2" w14:textId="77777777" w:rsidR="00DB035D" w:rsidRPr="00DB035D" w:rsidRDefault="00DB035D" w:rsidP="00DB035D">
      <w:r w:rsidRPr="00DB035D">
        <w:t>IF(</w:t>
      </w:r>
    </w:p>
    <w:p w14:paraId="0C6D49F6" w14:textId="77777777" w:rsidR="00DB035D" w:rsidRPr="00DB035D" w:rsidRDefault="00DB035D" w:rsidP="00DB035D">
      <w:r w:rsidRPr="00DB035D">
        <w:t xml:space="preserve">    ISBLANK( Entertainers[Breakthrough Year] ) || ISBLANK( EndYr ),</w:t>
      </w:r>
    </w:p>
    <w:p w14:paraId="57BB1C23" w14:textId="77777777" w:rsidR="00DB035D" w:rsidRPr="00DB035D" w:rsidRDefault="00DB035D" w:rsidP="00DB035D">
      <w:r w:rsidRPr="00DB035D">
        <w:t xml:space="preserve">    BLANK(),</w:t>
      </w:r>
    </w:p>
    <w:p w14:paraId="40334647" w14:textId="77777777" w:rsidR="00DB035D" w:rsidRPr="00DB035D" w:rsidRDefault="00DB035D" w:rsidP="00DB035D">
      <w:r w:rsidRPr="00DB035D">
        <w:t xml:space="preserve">    EndYr - Entertainers[Breakthrough Year]</w:t>
      </w:r>
    </w:p>
    <w:p w14:paraId="0A1BEA49" w14:textId="77777777" w:rsidR="00DB035D" w:rsidRPr="00DB035D" w:rsidRDefault="00DB035D" w:rsidP="00DB035D">
      <w:r w:rsidRPr="00DB035D">
        <w:t>)</w:t>
      </w:r>
    </w:p>
    <w:p w14:paraId="6BF7B9D9" w14:textId="77777777" w:rsidR="00DB035D" w:rsidRPr="00DB035D" w:rsidRDefault="00DB035D" w:rsidP="00DB035D">
      <w:pPr>
        <w:numPr>
          <w:ilvl w:val="0"/>
          <w:numId w:val="19"/>
        </w:numPr>
      </w:pPr>
      <w:r w:rsidRPr="00DB035D">
        <w:rPr>
          <w:b/>
          <w:bCs/>
        </w:rPr>
        <w:t>Age at Breakthrough</w:t>
      </w:r>
    </w:p>
    <w:p w14:paraId="19A1B70A" w14:textId="77777777" w:rsidR="00DB035D" w:rsidRPr="00DB035D" w:rsidRDefault="00DB035D" w:rsidP="00DB035D">
      <w:r w:rsidRPr="00DB035D">
        <w:t>Age at Breakthrough =</w:t>
      </w:r>
    </w:p>
    <w:p w14:paraId="6BF7C230" w14:textId="77777777" w:rsidR="00DB035D" w:rsidRPr="00DB035D" w:rsidRDefault="00DB035D" w:rsidP="00DB035D">
      <w:r w:rsidRPr="00DB035D">
        <w:t>IF(</w:t>
      </w:r>
    </w:p>
    <w:p w14:paraId="1AE19730" w14:textId="77777777" w:rsidR="00DB035D" w:rsidRPr="00DB035D" w:rsidRDefault="00DB035D" w:rsidP="00DB035D">
      <w:r w:rsidRPr="00DB035D">
        <w:t xml:space="preserve">    ISBLANK( Entertainers[Breakthrough Year] ) || ISBLANK( Entertainers[Birth Year] ),</w:t>
      </w:r>
    </w:p>
    <w:p w14:paraId="5B71C7B4" w14:textId="77777777" w:rsidR="00DB035D" w:rsidRPr="00DB035D" w:rsidRDefault="00DB035D" w:rsidP="00DB035D">
      <w:r w:rsidRPr="00DB035D">
        <w:t xml:space="preserve">    BLANK(),</w:t>
      </w:r>
    </w:p>
    <w:p w14:paraId="3707383B" w14:textId="77777777" w:rsidR="00DB035D" w:rsidRPr="00DB035D" w:rsidRDefault="00DB035D" w:rsidP="00DB035D">
      <w:r w:rsidRPr="00DB035D">
        <w:t xml:space="preserve">    Entertainers[Breakthrough Year] - Entertainers[Birth Year]</w:t>
      </w:r>
    </w:p>
    <w:p w14:paraId="2B05023B" w14:textId="77777777" w:rsidR="00DB035D" w:rsidRPr="00DB035D" w:rsidRDefault="00DB035D" w:rsidP="00DB035D">
      <w:r w:rsidRPr="00DB035D">
        <w:t>)</w:t>
      </w:r>
    </w:p>
    <w:p w14:paraId="7A336041" w14:textId="77777777" w:rsidR="00DB035D" w:rsidRPr="00DB035D" w:rsidRDefault="00DB035D" w:rsidP="00DB035D">
      <w:pPr>
        <w:numPr>
          <w:ilvl w:val="0"/>
          <w:numId w:val="20"/>
        </w:numPr>
      </w:pPr>
      <w:r w:rsidRPr="00DB035D">
        <w:rPr>
          <w:b/>
          <w:bCs/>
        </w:rPr>
        <w:t>Age at First Award</w:t>
      </w:r>
    </w:p>
    <w:p w14:paraId="2000A11D" w14:textId="77777777" w:rsidR="00DB035D" w:rsidRPr="00DB035D" w:rsidRDefault="00DB035D" w:rsidP="00DB035D">
      <w:r w:rsidRPr="00DB035D">
        <w:t>Age at First Award =</w:t>
      </w:r>
    </w:p>
    <w:p w14:paraId="5331A6FB" w14:textId="77777777" w:rsidR="00DB035D" w:rsidRPr="00DB035D" w:rsidRDefault="00DB035D" w:rsidP="00DB035D">
      <w:r w:rsidRPr="00DB035D">
        <w:t>IF(</w:t>
      </w:r>
    </w:p>
    <w:p w14:paraId="32DFD608" w14:textId="77777777" w:rsidR="00DB035D" w:rsidRPr="00DB035D" w:rsidRDefault="00DB035D" w:rsidP="00DB035D">
      <w:r w:rsidRPr="00DB035D">
        <w:t xml:space="preserve">    ISBLANK( Entertainers[First Award Year] ) || ISBLANK( Entertainers[Birth Year] ),</w:t>
      </w:r>
    </w:p>
    <w:p w14:paraId="5022CB7E" w14:textId="77777777" w:rsidR="00DB035D" w:rsidRPr="00DB035D" w:rsidRDefault="00DB035D" w:rsidP="00DB035D">
      <w:r w:rsidRPr="00DB035D">
        <w:t xml:space="preserve">    BLANK(),</w:t>
      </w:r>
    </w:p>
    <w:p w14:paraId="61E591C3" w14:textId="77777777" w:rsidR="00DB035D" w:rsidRPr="00DB035D" w:rsidRDefault="00DB035D" w:rsidP="00DB035D">
      <w:r w:rsidRPr="00DB035D">
        <w:t xml:space="preserve">    Entertainers[First Award Year] - Entertainers[Birth Year]</w:t>
      </w:r>
    </w:p>
    <w:p w14:paraId="3F15E2BF" w14:textId="77777777" w:rsidR="00DB035D" w:rsidRPr="00DB035D" w:rsidRDefault="00DB035D" w:rsidP="00DB035D">
      <w:r w:rsidRPr="00DB035D">
        <w:t>)</w:t>
      </w:r>
    </w:p>
    <w:p w14:paraId="45A88B5C" w14:textId="77777777" w:rsidR="00DB035D" w:rsidRPr="00DB035D" w:rsidRDefault="00DB035D" w:rsidP="00DB035D">
      <w:pPr>
        <w:numPr>
          <w:ilvl w:val="0"/>
          <w:numId w:val="21"/>
        </w:numPr>
      </w:pPr>
      <w:r w:rsidRPr="00DB035D">
        <w:rPr>
          <w:b/>
          <w:bCs/>
        </w:rPr>
        <w:t>Current Age (if alive)</w:t>
      </w:r>
    </w:p>
    <w:p w14:paraId="6DF71752" w14:textId="77777777" w:rsidR="00DB035D" w:rsidRPr="00DB035D" w:rsidRDefault="00DB035D" w:rsidP="00DB035D">
      <w:r w:rsidRPr="00DB035D">
        <w:lastRenderedPageBreak/>
        <w:t>Current Age (if alive) =</w:t>
      </w:r>
    </w:p>
    <w:p w14:paraId="3B4688E5" w14:textId="77777777" w:rsidR="00DB035D" w:rsidRPr="00DB035D" w:rsidRDefault="00DB035D" w:rsidP="00DB035D">
      <w:r w:rsidRPr="00DB035D">
        <w:t>IF(</w:t>
      </w:r>
    </w:p>
    <w:p w14:paraId="1BFE8672" w14:textId="77777777" w:rsidR="00DB035D" w:rsidRPr="00DB035D" w:rsidRDefault="00DB035D" w:rsidP="00DB035D">
      <w:r w:rsidRPr="00DB035D">
        <w:t xml:space="preserve">    Entertainers[Is Deceased],</w:t>
      </w:r>
    </w:p>
    <w:p w14:paraId="0E78814F" w14:textId="77777777" w:rsidR="00DB035D" w:rsidRPr="00DB035D" w:rsidRDefault="00DB035D" w:rsidP="00DB035D">
      <w:r w:rsidRPr="00DB035D">
        <w:t xml:space="preserve">    BLANK(),</w:t>
      </w:r>
    </w:p>
    <w:p w14:paraId="40056886" w14:textId="77777777" w:rsidR="00DB035D" w:rsidRPr="00DB035D" w:rsidRDefault="00DB035D" w:rsidP="00DB035D">
      <w:r w:rsidRPr="00DB035D">
        <w:t xml:space="preserve">    YEAR( TODAY() ) - Entertainers[Birth Year]</w:t>
      </w:r>
    </w:p>
    <w:p w14:paraId="2A87B8B1" w14:textId="77777777" w:rsidR="00DB035D" w:rsidRPr="00DB035D" w:rsidRDefault="00DB035D" w:rsidP="00DB035D">
      <w:r w:rsidRPr="00DB035D">
        <w:t>)</w:t>
      </w:r>
    </w:p>
    <w:p w14:paraId="33C53A3D" w14:textId="77777777" w:rsidR="00DB035D" w:rsidRPr="00DB035D" w:rsidRDefault="00DB035D" w:rsidP="00DB035D">
      <w:pPr>
        <w:numPr>
          <w:ilvl w:val="0"/>
          <w:numId w:val="22"/>
        </w:numPr>
      </w:pPr>
      <w:r w:rsidRPr="00DB035D">
        <w:rPr>
          <w:b/>
          <w:bCs/>
        </w:rPr>
        <w:t>Breakthrough Decade</w:t>
      </w:r>
    </w:p>
    <w:p w14:paraId="30580B21" w14:textId="77777777" w:rsidR="00DB035D" w:rsidRPr="00DB035D" w:rsidRDefault="00DB035D" w:rsidP="00DB035D">
      <w:r w:rsidRPr="00DB035D">
        <w:t>Breakthrough Decade =</w:t>
      </w:r>
    </w:p>
    <w:p w14:paraId="3CAFCA14" w14:textId="77777777" w:rsidR="00DB035D" w:rsidRPr="00DB035D" w:rsidRDefault="00DB035D" w:rsidP="00DB035D">
      <w:r w:rsidRPr="00DB035D">
        <w:t>IF(</w:t>
      </w:r>
    </w:p>
    <w:p w14:paraId="3EE839FB" w14:textId="77777777" w:rsidR="00DB035D" w:rsidRPr="00DB035D" w:rsidRDefault="00DB035D" w:rsidP="00DB035D">
      <w:r w:rsidRPr="00DB035D">
        <w:t xml:space="preserve">    ISBLANK( Entertainers[Breakthrough Year] ),</w:t>
      </w:r>
    </w:p>
    <w:p w14:paraId="6E052E6B" w14:textId="77777777" w:rsidR="00DB035D" w:rsidRPr="00DB035D" w:rsidRDefault="00DB035D" w:rsidP="00DB035D">
      <w:r w:rsidRPr="00DB035D">
        <w:t xml:space="preserve">    BLANK(),</w:t>
      </w:r>
    </w:p>
    <w:p w14:paraId="57D2AFB6" w14:textId="77777777" w:rsidR="00DB035D" w:rsidRPr="00DB035D" w:rsidRDefault="00DB035D" w:rsidP="00DB035D">
      <w:r w:rsidRPr="00DB035D">
        <w:t xml:space="preserve">    INT( Entertainers[Breakthrough Year] / 10 ) * 10</w:t>
      </w:r>
    </w:p>
    <w:p w14:paraId="48ABC83C" w14:textId="77777777" w:rsidR="00DB035D" w:rsidRPr="00DB035D" w:rsidRDefault="00DB035D" w:rsidP="00DB035D">
      <w:r w:rsidRPr="00DB035D">
        <w:t>)</w:t>
      </w:r>
    </w:p>
    <w:p w14:paraId="012D8DF4" w14:textId="77777777" w:rsidR="00DB035D" w:rsidRPr="00DB035D" w:rsidRDefault="00DB035D" w:rsidP="00DB035D">
      <w:r w:rsidRPr="00DB035D">
        <w:pict w14:anchorId="65FC4131">
          <v:rect id="_x0000_i1037" style="width:0;height:1.5pt" o:hralign="center" o:hrstd="t" o:hr="t" fillcolor="#a0a0a0" stroked="f"/>
        </w:pict>
      </w:r>
    </w:p>
    <w:p w14:paraId="4BAB692F" w14:textId="77777777" w:rsidR="00DB035D" w:rsidRPr="00DB035D" w:rsidRDefault="00DB035D" w:rsidP="00DB035D">
      <w:pPr>
        <w:rPr>
          <w:b/>
          <w:bCs/>
        </w:rPr>
      </w:pPr>
      <w:r w:rsidRPr="00DB035D">
        <w:rPr>
          <w:b/>
          <w:bCs/>
        </w:rPr>
        <w:t>7. DAX: Measures (create under Entertainers or a Measures table)</w:t>
      </w:r>
    </w:p>
    <w:p w14:paraId="09EF1BFA" w14:textId="77777777" w:rsidR="00DB035D" w:rsidRPr="00DB035D" w:rsidRDefault="00DB035D" w:rsidP="00DB035D">
      <w:pPr>
        <w:numPr>
          <w:ilvl w:val="0"/>
          <w:numId w:val="23"/>
        </w:numPr>
      </w:pPr>
      <w:r w:rsidRPr="00DB035D">
        <w:rPr>
          <w:b/>
          <w:bCs/>
        </w:rPr>
        <w:t>Total Entertainers</w:t>
      </w:r>
    </w:p>
    <w:p w14:paraId="3510F3FA" w14:textId="77777777" w:rsidR="00DB035D" w:rsidRPr="00DB035D" w:rsidRDefault="00DB035D" w:rsidP="00DB035D">
      <w:r w:rsidRPr="00DB035D">
        <w:t>Total Entertainers = DISTINCTCOUNT( Entertainers[Entertainer] )</w:t>
      </w:r>
    </w:p>
    <w:p w14:paraId="666C9376" w14:textId="77777777" w:rsidR="00DB035D" w:rsidRPr="00DB035D" w:rsidRDefault="00DB035D" w:rsidP="00DB035D">
      <w:pPr>
        <w:numPr>
          <w:ilvl w:val="0"/>
          <w:numId w:val="24"/>
        </w:numPr>
      </w:pPr>
      <w:r w:rsidRPr="00DB035D">
        <w:rPr>
          <w:b/>
          <w:bCs/>
        </w:rPr>
        <w:t>Alive Entertainers</w:t>
      </w:r>
    </w:p>
    <w:p w14:paraId="6E62074E" w14:textId="77777777" w:rsidR="00DB035D" w:rsidRPr="00DB035D" w:rsidRDefault="00DB035D" w:rsidP="00DB035D">
      <w:r w:rsidRPr="00DB035D">
        <w:t>Alive Entertainers =</w:t>
      </w:r>
    </w:p>
    <w:p w14:paraId="41BF3BB0" w14:textId="77777777" w:rsidR="00DB035D" w:rsidRPr="00DB035D" w:rsidRDefault="00DB035D" w:rsidP="00DB035D">
      <w:r w:rsidRPr="00DB035D">
        <w:t>CALCULATE(</w:t>
      </w:r>
    </w:p>
    <w:p w14:paraId="6061AE9F" w14:textId="77777777" w:rsidR="00DB035D" w:rsidRPr="00DB035D" w:rsidRDefault="00DB035D" w:rsidP="00DB035D">
      <w:r w:rsidRPr="00DB035D">
        <w:t xml:space="preserve">    [Total Entertainers],</w:t>
      </w:r>
    </w:p>
    <w:p w14:paraId="1E74E1E1" w14:textId="77777777" w:rsidR="00DB035D" w:rsidRPr="00DB035D" w:rsidRDefault="00DB035D" w:rsidP="00DB035D">
      <w:r w:rsidRPr="00DB035D">
        <w:t xml:space="preserve">    FILTER( Entertainers, NOT Entertainers[Is Deceased] )</w:t>
      </w:r>
    </w:p>
    <w:p w14:paraId="050A3F98" w14:textId="77777777" w:rsidR="00DB035D" w:rsidRPr="00DB035D" w:rsidRDefault="00DB035D" w:rsidP="00DB035D">
      <w:r w:rsidRPr="00DB035D">
        <w:t>)</w:t>
      </w:r>
    </w:p>
    <w:p w14:paraId="75366F4D" w14:textId="77777777" w:rsidR="00DB035D" w:rsidRPr="00DB035D" w:rsidRDefault="00DB035D" w:rsidP="00DB035D">
      <w:pPr>
        <w:numPr>
          <w:ilvl w:val="0"/>
          <w:numId w:val="25"/>
        </w:numPr>
      </w:pPr>
      <w:r w:rsidRPr="00DB035D">
        <w:rPr>
          <w:b/>
          <w:bCs/>
        </w:rPr>
        <w:t>% Female</w:t>
      </w:r>
    </w:p>
    <w:p w14:paraId="4458C8F2" w14:textId="77777777" w:rsidR="00DB035D" w:rsidRPr="00DB035D" w:rsidRDefault="00DB035D" w:rsidP="00DB035D">
      <w:r w:rsidRPr="00DB035D">
        <w:t>% Female =</w:t>
      </w:r>
    </w:p>
    <w:p w14:paraId="1D21BC04" w14:textId="77777777" w:rsidR="00DB035D" w:rsidRPr="00DB035D" w:rsidRDefault="00DB035D" w:rsidP="00DB035D">
      <w:r w:rsidRPr="00DB035D">
        <w:t>DIVIDE(</w:t>
      </w:r>
    </w:p>
    <w:p w14:paraId="32369F99" w14:textId="77777777" w:rsidR="00DB035D" w:rsidRPr="00DB035D" w:rsidRDefault="00DB035D" w:rsidP="00DB035D">
      <w:r w:rsidRPr="00DB035D">
        <w:t xml:space="preserve">    CALCULATE( [Total Entertainers], Entertainers[Gender] = "F" ),</w:t>
      </w:r>
    </w:p>
    <w:p w14:paraId="7495889F" w14:textId="77777777" w:rsidR="00DB035D" w:rsidRPr="00DB035D" w:rsidRDefault="00DB035D" w:rsidP="00DB035D">
      <w:r w:rsidRPr="00DB035D">
        <w:t xml:space="preserve">    [Total Entertainers],</w:t>
      </w:r>
    </w:p>
    <w:p w14:paraId="27A72603" w14:textId="77777777" w:rsidR="00DB035D" w:rsidRPr="00DB035D" w:rsidRDefault="00DB035D" w:rsidP="00DB035D">
      <w:r w:rsidRPr="00DB035D">
        <w:lastRenderedPageBreak/>
        <w:t xml:space="preserve">    0</w:t>
      </w:r>
    </w:p>
    <w:p w14:paraId="526A0A72" w14:textId="77777777" w:rsidR="00DB035D" w:rsidRPr="00DB035D" w:rsidRDefault="00DB035D" w:rsidP="00DB035D">
      <w:r w:rsidRPr="00DB035D">
        <w:t>)</w:t>
      </w:r>
    </w:p>
    <w:p w14:paraId="491F8A96" w14:textId="77777777" w:rsidR="00DB035D" w:rsidRPr="00DB035D" w:rsidRDefault="00DB035D" w:rsidP="00DB035D">
      <w:r w:rsidRPr="00DB035D">
        <w:t>Format: Percentage, 1 decimal.</w:t>
      </w:r>
    </w:p>
    <w:p w14:paraId="5A1467CB" w14:textId="77777777" w:rsidR="00DB035D" w:rsidRPr="00DB035D" w:rsidRDefault="00DB035D" w:rsidP="00DB035D">
      <w:pPr>
        <w:numPr>
          <w:ilvl w:val="0"/>
          <w:numId w:val="26"/>
        </w:numPr>
      </w:pPr>
      <w:r w:rsidRPr="00DB035D">
        <w:rPr>
          <w:b/>
          <w:bCs/>
        </w:rPr>
        <w:t>Median Age at Breakthrough</w:t>
      </w:r>
    </w:p>
    <w:p w14:paraId="5BDEC5A3" w14:textId="77777777" w:rsidR="00DB035D" w:rsidRPr="00DB035D" w:rsidRDefault="00DB035D" w:rsidP="00DB035D">
      <w:r w:rsidRPr="00DB035D">
        <w:t>Median Age at Breakthrough = MEDIAN( Entertainers[Age at Breakthrough] )</w:t>
      </w:r>
    </w:p>
    <w:p w14:paraId="0C50F7D4" w14:textId="77777777" w:rsidR="00DB035D" w:rsidRPr="00DB035D" w:rsidRDefault="00DB035D" w:rsidP="00DB035D">
      <w:pPr>
        <w:numPr>
          <w:ilvl w:val="0"/>
          <w:numId w:val="27"/>
        </w:numPr>
      </w:pPr>
      <w:r w:rsidRPr="00DB035D">
        <w:rPr>
          <w:b/>
          <w:bCs/>
        </w:rPr>
        <w:t>Avg Active Span</w:t>
      </w:r>
    </w:p>
    <w:p w14:paraId="19402BED" w14:textId="77777777" w:rsidR="00DB035D" w:rsidRPr="00DB035D" w:rsidRDefault="00DB035D" w:rsidP="00DB035D">
      <w:r w:rsidRPr="00DB035D">
        <w:t>Avg Active Span = AVERAGE( Entertainers[Active Span (Years)] )</w:t>
      </w:r>
    </w:p>
    <w:p w14:paraId="4DE1E782" w14:textId="77777777" w:rsidR="00DB035D" w:rsidRPr="00DB035D" w:rsidRDefault="00DB035D" w:rsidP="00DB035D">
      <w:r w:rsidRPr="00DB035D">
        <w:t>Format: Whole Number.</w:t>
      </w:r>
    </w:p>
    <w:p w14:paraId="6E7B39D8" w14:textId="77777777" w:rsidR="00DB035D" w:rsidRPr="00DB035D" w:rsidRDefault="00DB035D" w:rsidP="00DB035D">
      <w:pPr>
        <w:numPr>
          <w:ilvl w:val="0"/>
          <w:numId w:val="28"/>
        </w:numPr>
      </w:pPr>
      <w:r w:rsidRPr="00DB035D">
        <w:rPr>
          <w:b/>
          <w:bCs/>
        </w:rPr>
        <w:t>Events Count</w:t>
      </w:r>
    </w:p>
    <w:p w14:paraId="08670896" w14:textId="77777777" w:rsidR="00DB035D" w:rsidRPr="00DB035D" w:rsidRDefault="00DB035D" w:rsidP="00DB035D">
      <w:r w:rsidRPr="00DB035D">
        <w:t>Events Count = COUNTROWS( Events )</w:t>
      </w:r>
    </w:p>
    <w:p w14:paraId="73C1125E" w14:textId="77777777" w:rsidR="00DB035D" w:rsidRPr="00DB035D" w:rsidRDefault="00DB035D" w:rsidP="00DB035D">
      <w:pPr>
        <w:numPr>
          <w:ilvl w:val="0"/>
          <w:numId w:val="29"/>
        </w:numPr>
      </w:pPr>
      <w:r w:rsidRPr="00DB035D">
        <w:rPr>
          <w:b/>
          <w:bCs/>
        </w:rPr>
        <w:t>Breakthroughs</w:t>
      </w:r>
    </w:p>
    <w:p w14:paraId="50EAA2F9" w14:textId="77777777" w:rsidR="00DB035D" w:rsidRPr="00DB035D" w:rsidRDefault="00DB035D" w:rsidP="00DB035D">
      <w:r w:rsidRPr="00DB035D">
        <w:t>Breakthroughs =</w:t>
      </w:r>
    </w:p>
    <w:p w14:paraId="547B09FD" w14:textId="77777777" w:rsidR="00DB035D" w:rsidRPr="00DB035D" w:rsidRDefault="00DB035D" w:rsidP="00DB035D">
      <w:r w:rsidRPr="00DB035D">
        <w:t>CALCULATE( COUNTROWS( Events ), Events[Event] = "Breakthrough" )</w:t>
      </w:r>
    </w:p>
    <w:p w14:paraId="0F3B1F75" w14:textId="77777777" w:rsidR="00DB035D" w:rsidRPr="00DB035D" w:rsidRDefault="00DB035D" w:rsidP="00DB035D">
      <w:pPr>
        <w:numPr>
          <w:ilvl w:val="0"/>
          <w:numId w:val="30"/>
        </w:numPr>
      </w:pPr>
      <w:r w:rsidRPr="00DB035D">
        <w:rPr>
          <w:b/>
          <w:bCs/>
        </w:rPr>
        <w:t>Cumulative Breakthroughs</w:t>
      </w:r>
    </w:p>
    <w:p w14:paraId="6A32783C" w14:textId="77777777" w:rsidR="00DB035D" w:rsidRPr="00DB035D" w:rsidRDefault="00DB035D" w:rsidP="00DB035D">
      <w:r w:rsidRPr="00DB035D">
        <w:t>Cumulative Breakthroughs =</w:t>
      </w:r>
    </w:p>
    <w:p w14:paraId="2D3B807F" w14:textId="77777777" w:rsidR="00DB035D" w:rsidRPr="00DB035D" w:rsidRDefault="00DB035D" w:rsidP="00DB035D">
      <w:r w:rsidRPr="00DB035D">
        <w:t>CALCULATE(</w:t>
      </w:r>
    </w:p>
    <w:p w14:paraId="5EBD54C9" w14:textId="77777777" w:rsidR="00DB035D" w:rsidRPr="00DB035D" w:rsidRDefault="00DB035D" w:rsidP="00DB035D">
      <w:r w:rsidRPr="00DB035D">
        <w:t xml:space="preserve">    [Breakthroughs],</w:t>
      </w:r>
    </w:p>
    <w:p w14:paraId="206A9C41" w14:textId="77777777" w:rsidR="00DB035D" w:rsidRPr="00DB035D" w:rsidRDefault="00DB035D" w:rsidP="00DB035D">
      <w:r w:rsidRPr="00DB035D">
        <w:t xml:space="preserve">    FILTER(</w:t>
      </w:r>
    </w:p>
    <w:p w14:paraId="34F93F68" w14:textId="77777777" w:rsidR="00DB035D" w:rsidRPr="00DB035D" w:rsidRDefault="00DB035D" w:rsidP="00DB035D">
      <w:r w:rsidRPr="00DB035D">
        <w:t xml:space="preserve">        ALLSELECTED( YearTable ),</w:t>
      </w:r>
    </w:p>
    <w:p w14:paraId="590251CB" w14:textId="77777777" w:rsidR="00DB035D" w:rsidRPr="00DB035D" w:rsidRDefault="00DB035D" w:rsidP="00DB035D">
      <w:r w:rsidRPr="00DB035D">
        <w:t xml:space="preserve">        YearTable[Year] &lt;= MAX( YearTable[Year] )</w:t>
      </w:r>
    </w:p>
    <w:p w14:paraId="4908D0DB" w14:textId="77777777" w:rsidR="00DB035D" w:rsidRPr="00DB035D" w:rsidRDefault="00DB035D" w:rsidP="00DB035D">
      <w:r w:rsidRPr="00DB035D">
        <w:t xml:space="preserve">    )</w:t>
      </w:r>
    </w:p>
    <w:p w14:paraId="724141EA" w14:textId="77777777" w:rsidR="00DB035D" w:rsidRPr="00DB035D" w:rsidRDefault="00DB035D" w:rsidP="00DB035D">
      <w:r w:rsidRPr="00DB035D">
        <w:t>)</w:t>
      </w:r>
    </w:p>
    <w:p w14:paraId="4C8A9E7A" w14:textId="77777777" w:rsidR="00DB035D" w:rsidRPr="00DB035D" w:rsidRDefault="00DB035D" w:rsidP="00DB035D">
      <w:pPr>
        <w:numPr>
          <w:ilvl w:val="0"/>
          <w:numId w:val="31"/>
        </w:numPr>
      </w:pPr>
      <w:r w:rsidRPr="00DB035D">
        <w:rPr>
          <w:b/>
          <w:bCs/>
        </w:rPr>
        <w:t>Entertainers at Year</w:t>
      </w:r>
    </w:p>
    <w:p w14:paraId="7CEE7A85" w14:textId="77777777" w:rsidR="00DB035D" w:rsidRPr="00DB035D" w:rsidRDefault="00DB035D" w:rsidP="00DB035D">
      <w:r w:rsidRPr="00DB035D">
        <w:t>Entertainers at Year =</w:t>
      </w:r>
    </w:p>
    <w:p w14:paraId="63DF361A" w14:textId="77777777" w:rsidR="00DB035D" w:rsidRPr="00DB035D" w:rsidRDefault="00DB035D" w:rsidP="00DB035D">
      <w:r w:rsidRPr="00DB035D">
        <w:t>VAR selYear = SELECTEDVALUE( YearTable[Year], YEAR( TODAY() ) )</w:t>
      </w:r>
    </w:p>
    <w:p w14:paraId="052B71F8" w14:textId="77777777" w:rsidR="00DB035D" w:rsidRPr="00DB035D" w:rsidRDefault="00DB035D" w:rsidP="00DB035D">
      <w:r w:rsidRPr="00DB035D">
        <w:t>RETURN</w:t>
      </w:r>
    </w:p>
    <w:p w14:paraId="6EBFE77F" w14:textId="77777777" w:rsidR="00DB035D" w:rsidRPr="00DB035D" w:rsidRDefault="00DB035D" w:rsidP="00DB035D">
      <w:r w:rsidRPr="00DB035D">
        <w:t>CALCULATE(</w:t>
      </w:r>
    </w:p>
    <w:p w14:paraId="5320DA03" w14:textId="77777777" w:rsidR="00DB035D" w:rsidRPr="00DB035D" w:rsidRDefault="00DB035D" w:rsidP="00DB035D">
      <w:r w:rsidRPr="00DB035D">
        <w:t xml:space="preserve">    DISTINCTCOUNT( Entertainers[Entertainer] ),</w:t>
      </w:r>
    </w:p>
    <w:p w14:paraId="2E588E11" w14:textId="77777777" w:rsidR="00DB035D" w:rsidRPr="00DB035D" w:rsidRDefault="00DB035D" w:rsidP="00DB035D">
      <w:r w:rsidRPr="00DB035D">
        <w:lastRenderedPageBreak/>
        <w:t xml:space="preserve">    FILTER(</w:t>
      </w:r>
    </w:p>
    <w:p w14:paraId="164EE803" w14:textId="77777777" w:rsidR="00DB035D" w:rsidRPr="00DB035D" w:rsidRDefault="00DB035D" w:rsidP="00DB035D">
      <w:r w:rsidRPr="00DB035D">
        <w:t xml:space="preserve">        Entertainers,</w:t>
      </w:r>
    </w:p>
    <w:p w14:paraId="6C2779A7" w14:textId="77777777" w:rsidR="00DB035D" w:rsidRPr="00DB035D" w:rsidRDefault="00DB035D" w:rsidP="00DB035D">
      <w:r w:rsidRPr="00DB035D">
        <w:t xml:space="preserve">        Entertainers[Breakthrough Year] &lt;= selYear</w:t>
      </w:r>
    </w:p>
    <w:p w14:paraId="4172EF35" w14:textId="77777777" w:rsidR="00DB035D" w:rsidRPr="00DB035D" w:rsidRDefault="00DB035D" w:rsidP="00DB035D">
      <w:r w:rsidRPr="00DB035D">
        <w:t xml:space="preserve">            &amp;&amp; ( ISBLANK( Entertainers[Death Year] ) || Entertainers[Death Year] &gt;= selYear )</w:t>
      </w:r>
    </w:p>
    <w:p w14:paraId="714FA1B0" w14:textId="77777777" w:rsidR="00DB035D" w:rsidRPr="00DB035D" w:rsidRDefault="00DB035D" w:rsidP="00DB035D">
      <w:r w:rsidRPr="00DB035D">
        <w:t xml:space="preserve">    )</w:t>
      </w:r>
    </w:p>
    <w:p w14:paraId="16FACA30" w14:textId="77777777" w:rsidR="00DB035D" w:rsidRPr="00DB035D" w:rsidRDefault="00DB035D" w:rsidP="00DB035D">
      <w:r w:rsidRPr="00DB035D">
        <w:t>)</w:t>
      </w:r>
    </w:p>
    <w:p w14:paraId="2E2B409F" w14:textId="77777777" w:rsidR="00DB035D" w:rsidRPr="00DB035D" w:rsidRDefault="00DB035D" w:rsidP="00DB035D">
      <w:pPr>
        <w:numPr>
          <w:ilvl w:val="0"/>
          <w:numId w:val="32"/>
        </w:numPr>
      </w:pPr>
      <w:r w:rsidRPr="00DB035D">
        <w:rPr>
          <w:b/>
          <w:bCs/>
        </w:rPr>
        <w:t>Breakthroughs Female</w:t>
      </w:r>
    </w:p>
    <w:p w14:paraId="4C5ADB8B" w14:textId="77777777" w:rsidR="00DB035D" w:rsidRPr="00DB035D" w:rsidRDefault="00DB035D" w:rsidP="00DB035D">
      <w:r w:rsidRPr="00DB035D">
        <w:t>Breakthroughs Female = CALCULATE( [Breakthroughs], Entertainers[Gender] = "F" )</w:t>
      </w:r>
    </w:p>
    <w:p w14:paraId="54A53DC9" w14:textId="77777777" w:rsidR="00DB035D" w:rsidRPr="00DB035D" w:rsidRDefault="00DB035D" w:rsidP="00DB035D">
      <w:r w:rsidRPr="00DB035D">
        <w:t>(You can create Breakthroughs Male similarly.)</w:t>
      </w:r>
    </w:p>
    <w:p w14:paraId="62401D23" w14:textId="77777777" w:rsidR="00DB035D" w:rsidRPr="00DB035D" w:rsidRDefault="00DB035D" w:rsidP="00DB035D">
      <w:r w:rsidRPr="00DB035D">
        <w:pict w14:anchorId="195DEB31">
          <v:rect id="_x0000_i1038" style="width:0;height:1.5pt" o:hralign="center" o:hrstd="t" o:hr="t" fillcolor="#a0a0a0" stroked="f"/>
        </w:pict>
      </w:r>
    </w:p>
    <w:p w14:paraId="50AAAEBE" w14:textId="77777777" w:rsidR="00DB035D" w:rsidRPr="00DB035D" w:rsidRDefault="00DB035D" w:rsidP="00DB035D">
      <w:pPr>
        <w:rPr>
          <w:b/>
          <w:bCs/>
        </w:rPr>
      </w:pPr>
      <w:r w:rsidRPr="00DB035D">
        <w:rPr>
          <w:b/>
          <w:bCs/>
        </w:rPr>
        <w:t>8. YearTable creation (DAX)</w:t>
      </w:r>
    </w:p>
    <w:p w14:paraId="3EFE7F7F" w14:textId="77777777" w:rsidR="00DB035D" w:rsidRPr="00DB035D" w:rsidRDefault="00DB035D" w:rsidP="00DB035D">
      <w:r w:rsidRPr="00DB035D">
        <w:t>Create via Modeling → New table:</w:t>
      </w:r>
    </w:p>
    <w:p w14:paraId="446E081F" w14:textId="77777777" w:rsidR="00DB035D" w:rsidRPr="00DB035D" w:rsidRDefault="00DB035D" w:rsidP="00DB035D">
      <w:r w:rsidRPr="00DB035D">
        <w:t>YearTable =</w:t>
      </w:r>
    </w:p>
    <w:p w14:paraId="4C3A770F" w14:textId="77777777" w:rsidR="00DB035D" w:rsidRPr="00DB035D" w:rsidRDefault="00DB035D" w:rsidP="00DB035D">
      <w:r w:rsidRPr="00DB035D">
        <w:t>VAR MinYear = MINX( ALL( Events ), Events[Year] )</w:t>
      </w:r>
    </w:p>
    <w:p w14:paraId="79F66691" w14:textId="77777777" w:rsidR="00DB035D" w:rsidRPr="00DB035D" w:rsidRDefault="00DB035D" w:rsidP="00DB035D">
      <w:r w:rsidRPr="00DB035D">
        <w:t>VAR MaxYear = MAXX( ALL( Events ), Events[Year] )</w:t>
      </w:r>
    </w:p>
    <w:p w14:paraId="7CC9CCFF" w14:textId="77777777" w:rsidR="00DB035D" w:rsidRPr="00DB035D" w:rsidRDefault="00DB035D" w:rsidP="00DB035D">
      <w:r w:rsidRPr="00DB035D">
        <w:t>RETURN</w:t>
      </w:r>
    </w:p>
    <w:p w14:paraId="64CA4A72" w14:textId="77777777" w:rsidR="00DB035D" w:rsidRPr="00DB035D" w:rsidRDefault="00DB035D" w:rsidP="00DB035D">
      <w:r w:rsidRPr="00DB035D">
        <w:t>ADDCOLUMNS (</w:t>
      </w:r>
    </w:p>
    <w:p w14:paraId="3F96E256" w14:textId="77777777" w:rsidR="00DB035D" w:rsidRPr="00DB035D" w:rsidRDefault="00DB035D" w:rsidP="00DB035D">
      <w:r w:rsidRPr="00DB035D">
        <w:t xml:space="preserve">    GENERATESERIES ( MinYear, MaxYear, 1 ),</w:t>
      </w:r>
    </w:p>
    <w:p w14:paraId="1A75DECD" w14:textId="77777777" w:rsidR="00DB035D" w:rsidRPr="00DB035D" w:rsidRDefault="00DB035D" w:rsidP="00DB035D">
      <w:r w:rsidRPr="00DB035D">
        <w:t xml:space="preserve">    "Date", DATE ( [Value], 1, 1 ),</w:t>
      </w:r>
    </w:p>
    <w:p w14:paraId="36F124FB" w14:textId="77777777" w:rsidR="00DB035D" w:rsidRPr="00DB035D" w:rsidRDefault="00DB035D" w:rsidP="00DB035D">
      <w:r w:rsidRPr="00DB035D">
        <w:t xml:space="preserve">    "Decade", INT ( [Value] / 10 ) * 10</w:t>
      </w:r>
    </w:p>
    <w:p w14:paraId="5C248819" w14:textId="77777777" w:rsidR="00DB035D" w:rsidRPr="00DB035D" w:rsidRDefault="00DB035D" w:rsidP="00DB035D">
      <w:r w:rsidRPr="00DB035D">
        <w:t>)</w:t>
      </w:r>
    </w:p>
    <w:p w14:paraId="00861BE6" w14:textId="77777777" w:rsidR="00DB035D" w:rsidRPr="00DB035D" w:rsidRDefault="00DB035D" w:rsidP="00DB035D">
      <w:r w:rsidRPr="00DB035D">
        <w:t>After creation rename [Value] to Year (or create the table code with Year alias). Mark table as Date Table using Date column.</w:t>
      </w:r>
    </w:p>
    <w:p w14:paraId="33E900DA" w14:textId="77777777" w:rsidR="00DB035D" w:rsidRPr="00DB035D" w:rsidRDefault="00DB035D" w:rsidP="00DB035D">
      <w:r w:rsidRPr="00DB035D">
        <w:pict w14:anchorId="431469FA">
          <v:rect id="_x0000_i1039" style="width:0;height:1.5pt" o:hralign="center" o:hrstd="t" o:hr="t" fillcolor="#a0a0a0" stroked="f"/>
        </w:pict>
      </w:r>
    </w:p>
    <w:p w14:paraId="0CD26AD0" w14:textId="77777777" w:rsidR="00DB035D" w:rsidRPr="00DB035D" w:rsidRDefault="00DB035D" w:rsidP="00DB035D">
      <w:pPr>
        <w:rPr>
          <w:b/>
          <w:bCs/>
        </w:rPr>
      </w:pPr>
      <w:r w:rsidRPr="00DB035D">
        <w:rPr>
          <w:b/>
          <w:bCs/>
        </w:rPr>
        <w:t>9. Report pages &amp; Visual specs (exact fields &amp; visual options)</w:t>
      </w:r>
    </w:p>
    <w:p w14:paraId="7F5874B4" w14:textId="77777777" w:rsidR="00DB035D" w:rsidRPr="00DB035D" w:rsidRDefault="00DB035D" w:rsidP="00DB035D">
      <w:pPr>
        <w:rPr>
          <w:b/>
          <w:bCs/>
        </w:rPr>
      </w:pPr>
      <w:r w:rsidRPr="00DB035D">
        <w:rPr>
          <w:b/>
          <w:bCs/>
        </w:rPr>
        <w:t>Page 1 — Overview Dashboard (recommended layout)</w:t>
      </w:r>
    </w:p>
    <w:p w14:paraId="7F821C5A" w14:textId="77777777" w:rsidR="00DB035D" w:rsidRPr="00DB035D" w:rsidRDefault="00DB035D" w:rsidP="00DB035D">
      <w:r w:rsidRPr="00DB035D">
        <w:rPr>
          <w:b/>
          <w:bCs/>
        </w:rPr>
        <w:t>Top row: KPI Cards</w:t>
      </w:r>
      <w:r w:rsidRPr="00DB035D">
        <w:t xml:space="preserve"> (Card visuals)</w:t>
      </w:r>
    </w:p>
    <w:p w14:paraId="3D86B423" w14:textId="77777777" w:rsidR="00DB035D" w:rsidRPr="00DB035D" w:rsidRDefault="00DB035D" w:rsidP="00DB035D">
      <w:pPr>
        <w:numPr>
          <w:ilvl w:val="0"/>
          <w:numId w:val="33"/>
        </w:numPr>
      </w:pPr>
      <w:r w:rsidRPr="00DB035D">
        <w:t>Card1: Total Entertainers</w:t>
      </w:r>
    </w:p>
    <w:p w14:paraId="73B97DE6" w14:textId="77777777" w:rsidR="00DB035D" w:rsidRPr="00DB035D" w:rsidRDefault="00DB035D" w:rsidP="00DB035D">
      <w:pPr>
        <w:numPr>
          <w:ilvl w:val="0"/>
          <w:numId w:val="33"/>
        </w:numPr>
      </w:pPr>
      <w:r w:rsidRPr="00DB035D">
        <w:lastRenderedPageBreak/>
        <w:t>Card2: Alive Entertainers</w:t>
      </w:r>
    </w:p>
    <w:p w14:paraId="2E1FE2EE" w14:textId="77777777" w:rsidR="00DB035D" w:rsidRPr="00DB035D" w:rsidRDefault="00DB035D" w:rsidP="00DB035D">
      <w:pPr>
        <w:numPr>
          <w:ilvl w:val="0"/>
          <w:numId w:val="33"/>
        </w:numPr>
      </w:pPr>
      <w:r w:rsidRPr="00DB035D">
        <w:t>Card3: % Female</w:t>
      </w:r>
    </w:p>
    <w:p w14:paraId="1851A067" w14:textId="77777777" w:rsidR="00DB035D" w:rsidRPr="00DB035D" w:rsidRDefault="00DB035D" w:rsidP="00DB035D">
      <w:pPr>
        <w:numPr>
          <w:ilvl w:val="0"/>
          <w:numId w:val="33"/>
        </w:numPr>
      </w:pPr>
      <w:r w:rsidRPr="00DB035D">
        <w:t>Card4: Median Age at Breakthrough</w:t>
      </w:r>
    </w:p>
    <w:p w14:paraId="0E833E07" w14:textId="77777777" w:rsidR="00DB035D" w:rsidRPr="00DB035D" w:rsidRDefault="00DB035D" w:rsidP="00DB035D">
      <w:pPr>
        <w:numPr>
          <w:ilvl w:val="0"/>
          <w:numId w:val="33"/>
        </w:numPr>
      </w:pPr>
      <w:r w:rsidRPr="00DB035D">
        <w:t>Card5: Avg Active Span</w:t>
      </w:r>
    </w:p>
    <w:p w14:paraId="5BEF4545" w14:textId="77777777" w:rsidR="00DB035D" w:rsidRPr="00DB035D" w:rsidRDefault="00DB035D" w:rsidP="00DB035D">
      <w:r w:rsidRPr="00DB035D">
        <w:t>Formatting: large title, bold numbers, background neutral.</w:t>
      </w:r>
    </w:p>
    <w:p w14:paraId="054140C9" w14:textId="77777777" w:rsidR="00DB035D" w:rsidRPr="00DB035D" w:rsidRDefault="00DB035D" w:rsidP="00DB035D">
      <w:r w:rsidRPr="00DB035D">
        <w:rPr>
          <w:b/>
          <w:bCs/>
        </w:rPr>
        <w:t>Middle row: Trends</w:t>
      </w:r>
    </w:p>
    <w:p w14:paraId="335F14E5" w14:textId="77777777" w:rsidR="00DB035D" w:rsidRPr="00DB035D" w:rsidRDefault="00DB035D" w:rsidP="00DB035D">
      <w:pPr>
        <w:numPr>
          <w:ilvl w:val="0"/>
          <w:numId w:val="34"/>
        </w:numPr>
      </w:pPr>
      <w:r w:rsidRPr="00DB035D">
        <w:t>Left: Column chart</w:t>
      </w:r>
    </w:p>
    <w:p w14:paraId="61B15FAB" w14:textId="77777777" w:rsidR="00DB035D" w:rsidRPr="00DB035D" w:rsidRDefault="00DB035D" w:rsidP="00DB035D">
      <w:pPr>
        <w:numPr>
          <w:ilvl w:val="1"/>
          <w:numId w:val="34"/>
        </w:numPr>
      </w:pPr>
      <w:r w:rsidRPr="00DB035D">
        <w:t>Axis: YearTable[Year]</w:t>
      </w:r>
    </w:p>
    <w:p w14:paraId="6CB01216" w14:textId="77777777" w:rsidR="00DB035D" w:rsidRPr="00DB035D" w:rsidRDefault="00DB035D" w:rsidP="00DB035D">
      <w:pPr>
        <w:numPr>
          <w:ilvl w:val="1"/>
          <w:numId w:val="34"/>
        </w:numPr>
      </w:pPr>
      <w:r w:rsidRPr="00DB035D">
        <w:t>Values: Breakthroughs</w:t>
      </w:r>
    </w:p>
    <w:p w14:paraId="39B2D692" w14:textId="77777777" w:rsidR="00DB035D" w:rsidRPr="00DB035D" w:rsidRDefault="00DB035D" w:rsidP="00DB035D">
      <w:pPr>
        <w:numPr>
          <w:ilvl w:val="1"/>
          <w:numId w:val="34"/>
        </w:numPr>
      </w:pPr>
      <w:r w:rsidRPr="00DB035D">
        <w:t>Legend: none or Entertainers grouped by Gender</w:t>
      </w:r>
    </w:p>
    <w:p w14:paraId="1CDE6D31" w14:textId="77777777" w:rsidR="00DB035D" w:rsidRPr="00DB035D" w:rsidRDefault="00DB035D" w:rsidP="00DB035D">
      <w:pPr>
        <w:numPr>
          <w:ilvl w:val="1"/>
          <w:numId w:val="34"/>
        </w:numPr>
      </w:pPr>
      <w:r w:rsidRPr="00DB035D">
        <w:t>X-axis: continuous by Year</w:t>
      </w:r>
    </w:p>
    <w:p w14:paraId="1C0FB596" w14:textId="77777777" w:rsidR="00DB035D" w:rsidRPr="00DB035D" w:rsidRDefault="00DB035D" w:rsidP="00DB035D">
      <w:pPr>
        <w:numPr>
          <w:ilvl w:val="0"/>
          <w:numId w:val="34"/>
        </w:numPr>
      </w:pPr>
      <w:r w:rsidRPr="00DB035D">
        <w:t>Right: Line chart</w:t>
      </w:r>
    </w:p>
    <w:p w14:paraId="21B60B98" w14:textId="77777777" w:rsidR="00DB035D" w:rsidRPr="00DB035D" w:rsidRDefault="00DB035D" w:rsidP="00DB035D">
      <w:pPr>
        <w:numPr>
          <w:ilvl w:val="1"/>
          <w:numId w:val="34"/>
        </w:numPr>
      </w:pPr>
      <w:r w:rsidRPr="00DB035D">
        <w:t>Axis: YearTable[Year]</w:t>
      </w:r>
    </w:p>
    <w:p w14:paraId="5FE7805D" w14:textId="77777777" w:rsidR="00DB035D" w:rsidRPr="00DB035D" w:rsidRDefault="00DB035D" w:rsidP="00DB035D">
      <w:pPr>
        <w:numPr>
          <w:ilvl w:val="1"/>
          <w:numId w:val="34"/>
        </w:numPr>
      </w:pPr>
      <w:r w:rsidRPr="00DB035D">
        <w:t>Values: Cumulative Breakthroughs</w:t>
      </w:r>
    </w:p>
    <w:p w14:paraId="4F3447D3" w14:textId="77777777" w:rsidR="00DB035D" w:rsidRPr="00DB035D" w:rsidRDefault="00DB035D" w:rsidP="00DB035D">
      <w:pPr>
        <w:numPr>
          <w:ilvl w:val="1"/>
          <w:numId w:val="34"/>
        </w:numPr>
      </w:pPr>
      <w:r w:rsidRPr="00DB035D">
        <w:t>Legend: Events[Event] if you want multiple event lines</w:t>
      </w:r>
    </w:p>
    <w:p w14:paraId="23B453E7" w14:textId="77777777" w:rsidR="00DB035D" w:rsidRPr="00DB035D" w:rsidRDefault="00DB035D" w:rsidP="00DB035D">
      <w:r w:rsidRPr="00DB035D">
        <w:rPr>
          <w:b/>
          <w:bCs/>
        </w:rPr>
        <w:t>Bottom row: Distribution &amp; Details</w:t>
      </w:r>
    </w:p>
    <w:p w14:paraId="58038E1F" w14:textId="77777777" w:rsidR="00DB035D" w:rsidRPr="00DB035D" w:rsidRDefault="00DB035D" w:rsidP="00DB035D">
      <w:pPr>
        <w:numPr>
          <w:ilvl w:val="0"/>
          <w:numId w:val="35"/>
        </w:numPr>
      </w:pPr>
      <w:r w:rsidRPr="00DB035D">
        <w:t>Left: Bar chart</w:t>
      </w:r>
    </w:p>
    <w:p w14:paraId="1B7026DC" w14:textId="77777777" w:rsidR="00DB035D" w:rsidRPr="00DB035D" w:rsidRDefault="00DB035D" w:rsidP="00DB035D">
      <w:pPr>
        <w:numPr>
          <w:ilvl w:val="1"/>
          <w:numId w:val="35"/>
        </w:numPr>
      </w:pPr>
      <w:r w:rsidRPr="00DB035D">
        <w:t>Axis: Entertainers[Breakthrough Decade]</w:t>
      </w:r>
    </w:p>
    <w:p w14:paraId="388F9978" w14:textId="77777777" w:rsidR="00DB035D" w:rsidRPr="00DB035D" w:rsidRDefault="00DB035D" w:rsidP="00DB035D">
      <w:pPr>
        <w:numPr>
          <w:ilvl w:val="1"/>
          <w:numId w:val="35"/>
        </w:numPr>
      </w:pPr>
      <w:r w:rsidRPr="00DB035D">
        <w:t>Values: Total Entertainers (measure) or DISTINCTCOUNT(Entertainers[Entertainer])</w:t>
      </w:r>
    </w:p>
    <w:p w14:paraId="77FF585F" w14:textId="77777777" w:rsidR="00DB035D" w:rsidRPr="00DB035D" w:rsidRDefault="00DB035D" w:rsidP="00DB035D">
      <w:pPr>
        <w:numPr>
          <w:ilvl w:val="0"/>
          <w:numId w:val="35"/>
        </w:numPr>
      </w:pPr>
      <w:r w:rsidRPr="00DB035D">
        <w:t>Right: Table</w:t>
      </w:r>
    </w:p>
    <w:p w14:paraId="19EE352B" w14:textId="77777777" w:rsidR="00DB035D" w:rsidRPr="00DB035D" w:rsidRDefault="00DB035D" w:rsidP="00DB035D">
      <w:pPr>
        <w:numPr>
          <w:ilvl w:val="1"/>
          <w:numId w:val="35"/>
        </w:numPr>
      </w:pPr>
      <w:r w:rsidRPr="00DB035D">
        <w:t>Columns: Entertainer, Breakthrough Year, Age at Breakthrough, Active Span (Years), Current Age (if alive)</w:t>
      </w:r>
    </w:p>
    <w:p w14:paraId="627A6173" w14:textId="77777777" w:rsidR="00DB035D" w:rsidRPr="00DB035D" w:rsidRDefault="00DB035D" w:rsidP="00DB035D">
      <w:r w:rsidRPr="00DB035D">
        <w:rPr>
          <w:b/>
          <w:bCs/>
        </w:rPr>
        <w:t>Slicers</w:t>
      </w:r>
    </w:p>
    <w:p w14:paraId="0BF966C7" w14:textId="77777777" w:rsidR="00DB035D" w:rsidRPr="00DB035D" w:rsidRDefault="00DB035D" w:rsidP="00DB035D">
      <w:pPr>
        <w:numPr>
          <w:ilvl w:val="0"/>
          <w:numId w:val="36"/>
        </w:numPr>
      </w:pPr>
      <w:r w:rsidRPr="00DB035D">
        <w:t>Gender (dropdown)</w:t>
      </w:r>
    </w:p>
    <w:p w14:paraId="79E88647" w14:textId="77777777" w:rsidR="00DB035D" w:rsidRPr="00DB035D" w:rsidRDefault="00DB035D" w:rsidP="00DB035D">
      <w:pPr>
        <w:numPr>
          <w:ilvl w:val="0"/>
          <w:numId w:val="36"/>
        </w:numPr>
      </w:pPr>
      <w:r w:rsidRPr="00DB035D">
        <w:t>Breakthrough Decade (list or dropdown)</w:t>
      </w:r>
    </w:p>
    <w:p w14:paraId="68745584" w14:textId="77777777" w:rsidR="00DB035D" w:rsidRPr="00DB035D" w:rsidRDefault="00DB035D" w:rsidP="00DB035D">
      <w:pPr>
        <w:numPr>
          <w:ilvl w:val="0"/>
          <w:numId w:val="36"/>
        </w:numPr>
      </w:pPr>
      <w:r w:rsidRPr="00DB035D">
        <w:t>Is Deceased (boolean or display as Alive/Deceased)</w:t>
      </w:r>
    </w:p>
    <w:p w14:paraId="52018F61" w14:textId="77777777" w:rsidR="00DB035D" w:rsidRPr="00DB035D" w:rsidRDefault="00DB035D" w:rsidP="00DB035D">
      <w:pPr>
        <w:rPr>
          <w:b/>
          <w:bCs/>
        </w:rPr>
      </w:pPr>
      <w:r w:rsidRPr="00DB035D">
        <w:rPr>
          <w:b/>
          <w:bCs/>
        </w:rPr>
        <w:t>Page 2 — Entertainer Details</w:t>
      </w:r>
    </w:p>
    <w:p w14:paraId="20E661B2" w14:textId="77777777" w:rsidR="00DB035D" w:rsidRPr="00DB035D" w:rsidRDefault="00DB035D" w:rsidP="00DB035D">
      <w:r w:rsidRPr="00DB035D">
        <w:rPr>
          <w:b/>
          <w:bCs/>
        </w:rPr>
        <w:lastRenderedPageBreak/>
        <w:t>Slicer:</w:t>
      </w:r>
      <w:r w:rsidRPr="00DB035D">
        <w:t xml:space="preserve"> Entertainer (dropdown search).</w:t>
      </w:r>
      <w:r w:rsidRPr="00DB035D">
        <w:br/>
      </w:r>
      <w:r w:rsidRPr="00DB035D">
        <w:rPr>
          <w:b/>
          <w:bCs/>
        </w:rPr>
        <w:t>Profile multi-row card:</w:t>
      </w:r>
      <w:r w:rsidRPr="00DB035D">
        <w:t xml:space="preserve"> Add fields Entertainer, Birth Year, Breakthrough Year, First Award Year, Active Span (Years), Current Age (if alive), Is Deceased.</w:t>
      </w:r>
      <w:r w:rsidRPr="00DB035D">
        <w:br/>
      </w:r>
      <w:r w:rsidRPr="00DB035D">
        <w:rPr>
          <w:b/>
          <w:bCs/>
        </w:rPr>
        <w:t>Timeline chart:</w:t>
      </w:r>
      <w:r w:rsidRPr="00DB035D">
        <w:t xml:space="preserve"> Small multiples or scatter/line that maps Events[Event] across YearTable[Year] for selected entertainer.</w:t>
      </w:r>
    </w:p>
    <w:p w14:paraId="413E9AE4" w14:textId="77777777" w:rsidR="00DB035D" w:rsidRPr="00DB035D" w:rsidRDefault="00DB035D" w:rsidP="00DB035D">
      <w:r w:rsidRPr="00DB035D">
        <w:pict w14:anchorId="013277FC">
          <v:rect id="_x0000_i1040" style="width:0;height:1.5pt" o:hralign="center" o:hrstd="t" o:hr="t" fillcolor="#a0a0a0" stroked="f"/>
        </w:pict>
      </w:r>
    </w:p>
    <w:p w14:paraId="19C903A2" w14:textId="77777777" w:rsidR="00DB035D" w:rsidRPr="00DB035D" w:rsidRDefault="00DB035D" w:rsidP="00DB035D">
      <w:pPr>
        <w:rPr>
          <w:b/>
          <w:bCs/>
        </w:rPr>
      </w:pPr>
      <w:r w:rsidRPr="00DB035D">
        <w:rPr>
          <w:b/>
          <w:bCs/>
        </w:rPr>
        <w:t>10. Formatting &amp; UX rules</w:t>
      </w:r>
    </w:p>
    <w:p w14:paraId="4F9D196B" w14:textId="77777777" w:rsidR="00DB035D" w:rsidRPr="00DB035D" w:rsidRDefault="00DB035D" w:rsidP="00DB035D">
      <w:pPr>
        <w:numPr>
          <w:ilvl w:val="0"/>
          <w:numId w:val="37"/>
        </w:numPr>
      </w:pPr>
      <w:r w:rsidRPr="00DB035D">
        <w:t>Colors: map Gender/Event to consistent hex codes across visuals (Female #E75480, Male #1E90FF, Death #808080, Breakthrough #FFA500, Award #FFD700, Birth #2E8B57).</w:t>
      </w:r>
    </w:p>
    <w:p w14:paraId="58E50738" w14:textId="77777777" w:rsidR="00DB035D" w:rsidRPr="00DB035D" w:rsidRDefault="00DB035D" w:rsidP="00DB035D">
      <w:pPr>
        <w:numPr>
          <w:ilvl w:val="0"/>
          <w:numId w:val="37"/>
        </w:numPr>
      </w:pPr>
      <w:r w:rsidRPr="00DB035D">
        <w:t>Decimal formats: % Female → Percentage (1 decimal), Avg Active Span, Median Age → Whole number.</w:t>
      </w:r>
    </w:p>
    <w:p w14:paraId="6552D804" w14:textId="77777777" w:rsidR="00DB035D" w:rsidRPr="00DB035D" w:rsidRDefault="00DB035D" w:rsidP="00DB035D">
      <w:pPr>
        <w:numPr>
          <w:ilvl w:val="0"/>
          <w:numId w:val="37"/>
        </w:numPr>
      </w:pPr>
      <w:r w:rsidRPr="00DB035D">
        <w:t>Titles: Each visual should have clear descriptive title.</w:t>
      </w:r>
    </w:p>
    <w:p w14:paraId="36360824" w14:textId="77777777" w:rsidR="00DB035D" w:rsidRPr="00DB035D" w:rsidRDefault="00DB035D" w:rsidP="00DB035D">
      <w:pPr>
        <w:numPr>
          <w:ilvl w:val="0"/>
          <w:numId w:val="37"/>
        </w:numPr>
      </w:pPr>
      <w:r w:rsidRPr="00DB035D">
        <w:t>Tooltips: Create a tooltip page (optional) showing mini profile when hovering.</w:t>
      </w:r>
    </w:p>
    <w:p w14:paraId="51E31C20" w14:textId="77777777" w:rsidR="00DB035D" w:rsidRPr="00DB035D" w:rsidRDefault="00DB035D" w:rsidP="00DB035D">
      <w:r w:rsidRPr="00DB035D">
        <w:pict w14:anchorId="0831C210">
          <v:rect id="_x0000_i1041" style="width:0;height:1.5pt" o:hralign="center" o:hrstd="t" o:hr="t" fillcolor="#a0a0a0" stroked="f"/>
        </w:pict>
      </w:r>
    </w:p>
    <w:p w14:paraId="10BAE9AB" w14:textId="77777777" w:rsidR="00DB035D" w:rsidRPr="00DB035D" w:rsidRDefault="00DB035D" w:rsidP="00DB035D">
      <w:pPr>
        <w:rPr>
          <w:b/>
          <w:bCs/>
        </w:rPr>
      </w:pPr>
      <w:r w:rsidRPr="00DB035D">
        <w:rPr>
          <w:b/>
          <w:bCs/>
        </w:rPr>
        <w:t>11. Validation &amp; Test cases</w:t>
      </w:r>
    </w:p>
    <w:p w14:paraId="6DA30A21" w14:textId="77777777" w:rsidR="00DB035D" w:rsidRPr="00DB035D" w:rsidRDefault="00DB035D" w:rsidP="00DB035D">
      <w:pPr>
        <w:numPr>
          <w:ilvl w:val="0"/>
          <w:numId w:val="38"/>
        </w:numPr>
      </w:pPr>
      <w:r w:rsidRPr="00DB035D">
        <w:rPr>
          <w:b/>
          <w:bCs/>
        </w:rPr>
        <w:t>Schema checks</w:t>
      </w:r>
    </w:p>
    <w:p w14:paraId="22C878FE" w14:textId="77777777" w:rsidR="00DB035D" w:rsidRPr="00DB035D" w:rsidRDefault="00DB035D" w:rsidP="00DB035D">
      <w:pPr>
        <w:numPr>
          <w:ilvl w:val="1"/>
          <w:numId w:val="38"/>
        </w:numPr>
      </w:pPr>
      <w:r w:rsidRPr="00DB035D">
        <w:t>Entertainers should have unique Entertainer values (no duplicates).</w:t>
      </w:r>
    </w:p>
    <w:p w14:paraId="7FD67C6A" w14:textId="77777777" w:rsidR="00DB035D" w:rsidRPr="00DB035D" w:rsidRDefault="00DB035D" w:rsidP="00DB035D">
      <w:pPr>
        <w:numPr>
          <w:ilvl w:val="1"/>
          <w:numId w:val="38"/>
        </w:numPr>
      </w:pPr>
      <w:r w:rsidRPr="00DB035D">
        <w:t>Events should have multiple rows per entertainer where multiple events exist.</w:t>
      </w:r>
    </w:p>
    <w:p w14:paraId="626FEE09" w14:textId="77777777" w:rsidR="00DB035D" w:rsidRPr="00DB035D" w:rsidRDefault="00DB035D" w:rsidP="00DB035D">
      <w:pPr>
        <w:numPr>
          <w:ilvl w:val="0"/>
          <w:numId w:val="38"/>
        </w:numPr>
      </w:pPr>
      <w:r w:rsidRPr="00DB035D">
        <w:rPr>
          <w:b/>
          <w:bCs/>
        </w:rPr>
        <w:t>Calculated columns sanity</w:t>
      </w:r>
    </w:p>
    <w:p w14:paraId="7B0BAF19" w14:textId="77777777" w:rsidR="00DB035D" w:rsidRPr="00DB035D" w:rsidRDefault="00DB035D" w:rsidP="00DB035D">
      <w:pPr>
        <w:numPr>
          <w:ilvl w:val="1"/>
          <w:numId w:val="38"/>
        </w:numPr>
      </w:pPr>
      <w:r w:rsidRPr="00DB035D">
        <w:t>Pick known entertainers (Adele): Age at Breakthrough = 2008 − 1988 = 20.</w:t>
      </w:r>
    </w:p>
    <w:p w14:paraId="0A495E80" w14:textId="77777777" w:rsidR="00DB035D" w:rsidRPr="00DB035D" w:rsidRDefault="00DB035D" w:rsidP="00DB035D">
      <w:pPr>
        <w:numPr>
          <w:ilvl w:val="1"/>
          <w:numId w:val="38"/>
        </w:numPr>
      </w:pPr>
      <w:r w:rsidRPr="00DB035D">
        <w:t>If Death Year exists, Is Deceased = TRUE; Current Age (if alive) = blank.</w:t>
      </w:r>
    </w:p>
    <w:p w14:paraId="3BBB1743" w14:textId="77777777" w:rsidR="00DB035D" w:rsidRPr="00DB035D" w:rsidRDefault="00DB035D" w:rsidP="00DB035D">
      <w:pPr>
        <w:numPr>
          <w:ilvl w:val="0"/>
          <w:numId w:val="38"/>
        </w:numPr>
      </w:pPr>
      <w:r w:rsidRPr="00DB035D">
        <w:rPr>
          <w:b/>
          <w:bCs/>
        </w:rPr>
        <w:t>Measures test</w:t>
      </w:r>
    </w:p>
    <w:p w14:paraId="1378391D" w14:textId="77777777" w:rsidR="00DB035D" w:rsidRPr="00DB035D" w:rsidRDefault="00DB035D" w:rsidP="00DB035D">
      <w:pPr>
        <w:numPr>
          <w:ilvl w:val="1"/>
          <w:numId w:val="38"/>
        </w:numPr>
      </w:pPr>
      <w:r w:rsidRPr="00DB035D">
        <w:t>Total Entertainers equals distinct count of Entertainer.</w:t>
      </w:r>
    </w:p>
    <w:p w14:paraId="0633C3DD" w14:textId="77777777" w:rsidR="00DB035D" w:rsidRPr="00DB035D" w:rsidRDefault="00DB035D" w:rsidP="00DB035D">
      <w:pPr>
        <w:numPr>
          <w:ilvl w:val="1"/>
          <w:numId w:val="38"/>
        </w:numPr>
      </w:pPr>
      <w:r w:rsidRPr="00DB035D">
        <w:t>Breakthroughs by YearTable[Year] should sum to the distinct count of Breakthrough events in Events.</w:t>
      </w:r>
    </w:p>
    <w:p w14:paraId="0AED9CDA" w14:textId="77777777" w:rsidR="00DB035D" w:rsidRPr="00DB035D" w:rsidRDefault="00DB035D" w:rsidP="00DB035D">
      <w:pPr>
        <w:numPr>
          <w:ilvl w:val="0"/>
          <w:numId w:val="38"/>
        </w:numPr>
      </w:pPr>
      <w:r w:rsidRPr="00DB035D">
        <w:rPr>
          <w:b/>
          <w:bCs/>
        </w:rPr>
        <w:t>Cross-filter tests</w:t>
      </w:r>
    </w:p>
    <w:p w14:paraId="58A70713" w14:textId="77777777" w:rsidR="00DB035D" w:rsidRPr="00DB035D" w:rsidRDefault="00DB035D" w:rsidP="00DB035D">
      <w:pPr>
        <w:numPr>
          <w:ilvl w:val="1"/>
          <w:numId w:val="38"/>
        </w:numPr>
      </w:pPr>
      <w:r w:rsidRPr="00DB035D">
        <w:t>Filtering Gender = F updates KPIs and charts accordingly.</w:t>
      </w:r>
    </w:p>
    <w:p w14:paraId="1AC7405E" w14:textId="77777777" w:rsidR="00DB035D" w:rsidRPr="00DB035D" w:rsidRDefault="00DB035D" w:rsidP="00DB035D">
      <w:pPr>
        <w:numPr>
          <w:ilvl w:val="1"/>
          <w:numId w:val="38"/>
        </w:numPr>
      </w:pPr>
      <w:r w:rsidRPr="00DB035D">
        <w:t>Selecting a single Year in Year slicer updates Entertainers at Year.</w:t>
      </w:r>
    </w:p>
    <w:p w14:paraId="68FD0F2B" w14:textId="77777777" w:rsidR="00DB035D" w:rsidRPr="00DB035D" w:rsidRDefault="00DB035D" w:rsidP="00DB035D">
      <w:pPr>
        <w:numPr>
          <w:ilvl w:val="0"/>
          <w:numId w:val="38"/>
        </w:numPr>
      </w:pPr>
      <w:r w:rsidRPr="00DB035D">
        <w:rPr>
          <w:b/>
          <w:bCs/>
        </w:rPr>
        <w:t>Performance tests</w:t>
      </w:r>
    </w:p>
    <w:p w14:paraId="4F3BC73A" w14:textId="77777777" w:rsidR="00DB035D" w:rsidRPr="00DB035D" w:rsidRDefault="00DB035D" w:rsidP="00DB035D">
      <w:pPr>
        <w:numPr>
          <w:ilvl w:val="1"/>
          <w:numId w:val="38"/>
        </w:numPr>
      </w:pPr>
      <w:r w:rsidRPr="00DB035D">
        <w:lastRenderedPageBreak/>
        <w:t>Toggle off Auto Date/Time (File → Options → Data Load → uncheck) for better model performance.</w:t>
      </w:r>
    </w:p>
    <w:p w14:paraId="4356D768" w14:textId="77777777" w:rsidR="00DB035D" w:rsidRPr="00DB035D" w:rsidRDefault="00DB035D" w:rsidP="00DB035D">
      <w:pPr>
        <w:numPr>
          <w:ilvl w:val="1"/>
          <w:numId w:val="38"/>
        </w:numPr>
      </w:pPr>
      <w:r w:rsidRPr="00DB035D">
        <w:t>Monitor report refresh times after adding columns/measures.</w:t>
      </w:r>
    </w:p>
    <w:p w14:paraId="75929ABA" w14:textId="77777777" w:rsidR="00DB035D" w:rsidRPr="00DB035D" w:rsidRDefault="00DB035D" w:rsidP="00DB035D">
      <w:r w:rsidRPr="00DB035D">
        <w:pict w14:anchorId="77EE862D">
          <v:rect id="_x0000_i1042" style="width:0;height:1.5pt" o:hralign="center" o:hrstd="t" o:hr="t" fillcolor="#a0a0a0" stroked="f"/>
        </w:pict>
      </w:r>
    </w:p>
    <w:p w14:paraId="1446CBA2" w14:textId="77777777" w:rsidR="00DB035D" w:rsidRPr="00DB035D" w:rsidRDefault="00DB035D" w:rsidP="00DB035D">
      <w:pPr>
        <w:rPr>
          <w:b/>
          <w:bCs/>
        </w:rPr>
      </w:pPr>
      <w:r w:rsidRPr="00DB035D">
        <w:rPr>
          <w:b/>
          <w:bCs/>
        </w:rPr>
        <w:t>12. Deployment / Publishing</w:t>
      </w:r>
    </w:p>
    <w:p w14:paraId="7AFEB547" w14:textId="77777777" w:rsidR="00DB035D" w:rsidRPr="00DB035D" w:rsidRDefault="00DB035D" w:rsidP="00DB035D">
      <w:pPr>
        <w:numPr>
          <w:ilvl w:val="0"/>
          <w:numId w:val="39"/>
        </w:numPr>
      </w:pPr>
      <w:r w:rsidRPr="00DB035D">
        <w:t>Save PBIX locally as Entertainer_Analytics.pbix.</w:t>
      </w:r>
    </w:p>
    <w:p w14:paraId="187D642C" w14:textId="77777777" w:rsidR="00DB035D" w:rsidRPr="00DB035D" w:rsidRDefault="00DB035D" w:rsidP="00DB035D">
      <w:pPr>
        <w:numPr>
          <w:ilvl w:val="0"/>
          <w:numId w:val="39"/>
        </w:numPr>
      </w:pPr>
      <w:r w:rsidRPr="00DB035D">
        <w:t>(Optional) Publish to Power BI Service: Home → Publish → select workspace.</w:t>
      </w:r>
    </w:p>
    <w:p w14:paraId="1D78BDBC" w14:textId="77777777" w:rsidR="00DB035D" w:rsidRPr="00DB035D" w:rsidRDefault="00DB035D" w:rsidP="00DB035D">
      <w:pPr>
        <w:numPr>
          <w:ilvl w:val="0"/>
          <w:numId w:val="39"/>
        </w:numPr>
      </w:pPr>
      <w:r w:rsidRPr="00DB035D">
        <w:t>Set dataset refresh schedule only if Excel files are placed in cloud (OneDrive/SharePoint/GitHub) and credentials configured.</w:t>
      </w:r>
    </w:p>
    <w:p w14:paraId="3C138F4B" w14:textId="77777777" w:rsidR="00DB035D" w:rsidRPr="00DB035D" w:rsidRDefault="00DB035D" w:rsidP="00DB035D">
      <w:r w:rsidRPr="00DB035D">
        <w:pict w14:anchorId="149E51B1">
          <v:rect id="_x0000_i1043" style="width:0;height:1.5pt" o:hralign="center" o:hrstd="t" o:hr="t" fillcolor="#a0a0a0" stroked="f"/>
        </w:pict>
      </w:r>
    </w:p>
    <w:p w14:paraId="556CFA59" w14:textId="77777777" w:rsidR="00DB035D" w:rsidRPr="00DB035D" w:rsidRDefault="00DB035D" w:rsidP="00DB035D">
      <w:pPr>
        <w:rPr>
          <w:b/>
          <w:bCs/>
        </w:rPr>
      </w:pPr>
      <w:r w:rsidRPr="00DB035D">
        <w:rPr>
          <w:b/>
          <w:bCs/>
        </w:rPr>
        <w:t>13. Source control &amp; documentation</w:t>
      </w:r>
    </w:p>
    <w:p w14:paraId="50CD1AD2" w14:textId="77777777" w:rsidR="00DB035D" w:rsidRPr="00DB035D" w:rsidRDefault="00DB035D" w:rsidP="00DB035D">
      <w:pPr>
        <w:numPr>
          <w:ilvl w:val="0"/>
          <w:numId w:val="40"/>
        </w:numPr>
      </w:pPr>
      <w:r w:rsidRPr="00DB035D">
        <w:t>Keep .pbix and a README in a public GitHub repo.</w:t>
      </w:r>
    </w:p>
    <w:p w14:paraId="678AD91B" w14:textId="77777777" w:rsidR="00DB035D" w:rsidRPr="00DB035D" w:rsidRDefault="00DB035D" w:rsidP="00DB035D">
      <w:pPr>
        <w:numPr>
          <w:ilvl w:val="0"/>
          <w:numId w:val="40"/>
        </w:numPr>
      </w:pPr>
      <w:r w:rsidRPr="00DB035D">
        <w:t>In README include: dataset source, steps to refresh, DAX &amp; M summary, screenshots, demo link.</w:t>
      </w:r>
    </w:p>
    <w:p w14:paraId="54B7D373" w14:textId="77777777" w:rsidR="00DB035D" w:rsidRPr="00DB035D" w:rsidRDefault="00DB035D" w:rsidP="00DB035D">
      <w:r w:rsidRPr="00DB035D">
        <w:pict w14:anchorId="18B0AD5F">
          <v:rect id="_x0000_i1044" style="width:0;height:1.5pt" o:hralign="center" o:hrstd="t" o:hr="t" fillcolor="#a0a0a0" stroked="f"/>
        </w:pict>
      </w:r>
    </w:p>
    <w:p w14:paraId="2B37B92C" w14:textId="77777777" w:rsidR="00DB035D" w:rsidRPr="00DB035D" w:rsidRDefault="00DB035D" w:rsidP="00DB035D">
      <w:pPr>
        <w:rPr>
          <w:b/>
          <w:bCs/>
        </w:rPr>
      </w:pPr>
      <w:r w:rsidRPr="00DB035D">
        <w:rPr>
          <w:b/>
          <w:bCs/>
        </w:rPr>
        <w:t>14. Future enhancements</w:t>
      </w:r>
    </w:p>
    <w:p w14:paraId="13C79106" w14:textId="77777777" w:rsidR="00DB035D" w:rsidRPr="00DB035D" w:rsidRDefault="00DB035D" w:rsidP="00DB035D">
      <w:pPr>
        <w:numPr>
          <w:ilvl w:val="0"/>
          <w:numId w:val="41"/>
        </w:numPr>
      </w:pPr>
      <w:r w:rsidRPr="00DB035D">
        <w:t>Add additional external datasets (box office revenue, streaming counts, social metrics).</w:t>
      </w:r>
    </w:p>
    <w:p w14:paraId="6A1343F5" w14:textId="77777777" w:rsidR="00DB035D" w:rsidRPr="00DB035D" w:rsidRDefault="00DB035D" w:rsidP="00DB035D">
      <w:pPr>
        <w:numPr>
          <w:ilvl w:val="0"/>
          <w:numId w:val="41"/>
        </w:numPr>
      </w:pPr>
      <w:r w:rsidRPr="00DB035D">
        <w:t>Forecasting: predict breakthrough counts or career longevity using time-series models.</w:t>
      </w:r>
    </w:p>
    <w:p w14:paraId="0022F15D" w14:textId="77777777" w:rsidR="00DB035D" w:rsidRPr="00DB035D" w:rsidRDefault="00DB035D" w:rsidP="00DB035D">
      <w:pPr>
        <w:numPr>
          <w:ilvl w:val="0"/>
          <w:numId w:val="41"/>
        </w:numPr>
      </w:pPr>
      <w:r w:rsidRPr="00DB035D">
        <w:t>Add an API layer for automated ingestion.</w:t>
      </w:r>
    </w:p>
    <w:p w14:paraId="57922AB7" w14:textId="77777777" w:rsidR="00DB035D" w:rsidRPr="00DB035D" w:rsidRDefault="00DB035D" w:rsidP="00DB035D">
      <w:pPr>
        <w:numPr>
          <w:ilvl w:val="0"/>
          <w:numId w:val="41"/>
        </w:numPr>
      </w:pPr>
      <w:r w:rsidRPr="00DB035D">
        <w:t>Add role-based access in Power BI Service.</w:t>
      </w:r>
    </w:p>
    <w:p w14:paraId="1D7D9596" w14:textId="77777777" w:rsidR="00DB035D" w:rsidRPr="00DB035D" w:rsidRDefault="00DB035D" w:rsidP="00DB035D">
      <w:r w:rsidRPr="00DB035D">
        <w:pict w14:anchorId="4CF7E695">
          <v:rect id="_x0000_i1045" style="width:0;height:1.5pt" o:hralign="center" o:hrstd="t" o:hr="t" fillcolor="#a0a0a0" stroked="f"/>
        </w:pict>
      </w:r>
    </w:p>
    <w:p w14:paraId="75E05AF4" w14:textId="77777777" w:rsidR="00DB035D" w:rsidRPr="00DB035D" w:rsidRDefault="00DB035D" w:rsidP="00DB035D">
      <w:pPr>
        <w:rPr>
          <w:b/>
          <w:bCs/>
        </w:rPr>
      </w:pPr>
      <w:r w:rsidRPr="00DB035D">
        <w:rPr>
          <w:b/>
          <w:bCs/>
        </w:rPr>
        <w:t>15. Appendix — Full DAX &amp; M snippets (paste-ready)</w:t>
      </w:r>
    </w:p>
    <w:p w14:paraId="3B0E3D13" w14:textId="77777777" w:rsidR="00DB035D" w:rsidRPr="00DB035D" w:rsidRDefault="00DB035D" w:rsidP="00DB035D">
      <w:pPr>
        <w:rPr>
          <w:b/>
          <w:bCs/>
        </w:rPr>
      </w:pPr>
      <w:r w:rsidRPr="00DB035D">
        <w:rPr>
          <w:b/>
          <w:bCs/>
        </w:rPr>
        <w:t>15.1 DAX: Calculated Columns (copy/paste)</w:t>
      </w:r>
    </w:p>
    <w:p w14:paraId="2C49D440" w14:textId="77777777" w:rsidR="00DB035D" w:rsidRPr="00DB035D" w:rsidRDefault="00DB035D" w:rsidP="00DB035D">
      <w:r w:rsidRPr="00DB035D">
        <w:t>(See section 6 — paste each into Modeling → New column)</w:t>
      </w:r>
    </w:p>
    <w:p w14:paraId="276066A1" w14:textId="77777777" w:rsidR="00DB035D" w:rsidRPr="00DB035D" w:rsidRDefault="00DB035D" w:rsidP="00DB035D">
      <w:pPr>
        <w:rPr>
          <w:b/>
          <w:bCs/>
        </w:rPr>
      </w:pPr>
      <w:r w:rsidRPr="00DB035D">
        <w:rPr>
          <w:b/>
          <w:bCs/>
        </w:rPr>
        <w:t>15.2 DAX: Measures (copy/paste)</w:t>
      </w:r>
    </w:p>
    <w:p w14:paraId="384DFDFD" w14:textId="77777777" w:rsidR="00DB035D" w:rsidRPr="00DB035D" w:rsidRDefault="00DB035D" w:rsidP="00DB035D">
      <w:r w:rsidRPr="00DB035D">
        <w:t>(See section 7 — paste each into Modeling → New measure)</w:t>
      </w:r>
    </w:p>
    <w:p w14:paraId="2315A209" w14:textId="77777777" w:rsidR="00DB035D" w:rsidRPr="00DB035D" w:rsidRDefault="00DB035D" w:rsidP="00DB035D">
      <w:pPr>
        <w:rPr>
          <w:b/>
          <w:bCs/>
        </w:rPr>
      </w:pPr>
      <w:r w:rsidRPr="00DB035D">
        <w:rPr>
          <w:b/>
          <w:bCs/>
        </w:rPr>
        <w:t>15.3 Power Query M (Events unpivot snippet)</w:t>
      </w:r>
    </w:p>
    <w:p w14:paraId="0FF605EB" w14:textId="77777777" w:rsidR="00DB035D" w:rsidRPr="00DB035D" w:rsidRDefault="00DB035D" w:rsidP="00DB035D">
      <w:r w:rsidRPr="00DB035D">
        <w:lastRenderedPageBreak/>
        <w:t>let</w:t>
      </w:r>
    </w:p>
    <w:p w14:paraId="6C4DC942" w14:textId="77777777" w:rsidR="00DB035D" w:rsidRPr="00DB035D" w:rsidRDefault="00DB035D" w:rsidP="00DB035D">
      <w:r w:rsidRPr="00DB035D">
        <w:t xml:space="preserve">  Source = Entertainers,</w:t>
      </w:r>
    </w:p>
    <w:p w14:paraId="7F2ECE5A" w14:textId="77777777" w:rsidR="00DB035D" w:rsidRPr="00DB035D" w:rsidRDefault="00DB035D" w:rsidP="00DB035D">
      <w:r w:rsidRPr="00DB035D">
        <w:t xml:space="preserve">  #"Selected Columns" = Table.SelectColumns(Source, {"Entertainer","Gender","Birth Year","Breakthrough Year","First Award Year","Last Major Work Year","Death Year"}),</w:t>
      </w:r>
    </w:p>
    <w:p w14:paraId="41AF49C2" w14:textId="77777777" w:rsidR="00DB035D" w:rsidRPr="00DB035D" w:rsidRDefault="00DB035D" w:rsidP="00DB035D">
      <w:r w:rsidRPr="00DB035D">
        <w:t xml:space="preserve">  #"Unpivoted Other Columns" = Table.UnpivotOtherColumns(#"Selected Columns", {"Entertainer","Gender"}, "Event", "Year"),</w:t>
      </w:r>
    </w:p>
    <w:p w14:paraId="7CAD6313" w14:textId="77777777" w:rsidR="00DB035D" w:rsidRPr="00DB035D" w:rsidRDefault="00DB035D" w:rsidP="00DB035D">
      <w:r w:rsidRPr="00DB035D">
        <w:t xml:space="preserve">  #"Replaced Event Names" = Table.ReplaceValue(#"Unpivoted Other Columns","Birth Year","Birth",Replacer.ReplaceText,{"Event"}),</w:t>
      </w:r>
    </w:p>
    <w:p w14:paraId="22BEDAAC" w14:textId="77777777" w:rsidR="00DB035D" w:rsidRPr="00DB035D" w:rsidRDefault="00DB035D" w:rsidP="00DB035D">
      <w:r w:rsidRPr="00DB035D">
        <w:t xml:space="preserve">  #"Replaced Event Names2" = Table.ReplaceValue(#"Replaced Event Names","Breakthrough Year","Breakthrough",Replacer.ReplaceText,{"Event"}),</w:t>
      </w:r>
    </w:p>
    <w:p w14:paraId="0ED7BB40" w14:textId="77777777" w:rsidR="00DB035D" w:rsidRPr="00DB035D" w:rsidRDefault="00DB035D" w:rsidP="00DB035D">
      <w:r w:rsidRPr="00DB035D">
        <w:t xml:space="preserve">  #"Replaced Event Names3" = Table.ReplaceValue(#"Replaced Event Names2","First Award Year","First Major Award",Replacer.ReplaceText,{"Event"}),</w:t>
      </w:r>
    </w:p>
    <w:p w14:paraId="053733A9" w14:textId="77777777" w:rsidR="00DB035D" w:rsidRPr="00DB035D" w:rsidRDefault="00DB035D" w:rsidP="00DB035D">
      <w:r w:rsidRPr="00DB035D">
        <w:t xml:space="preserve">  #"Replaced Event Names4" = Table.ReplaceValue(#"Replaced Event Names3","Last Major Work Year","Last Major Work",Replacer.ReplaceText,{"Event"}),</w:t>
      </w:r>
    </w:p>
    <w:p w14:paraId="31C590B8" w14:textId="77777777" w:rsidR="00DB035D" w:rsidRPr="00DB035D" w:rsidRDefault="00DB035D" w:rsidP="00DB035D">
      <w:r w:rsidRPr="00DB035D">
        <w:t xml:space="preserve">  #"Replaced Event Names5" = Table.ReplaceValue(#"Replaced Event Names4","Death Year","Death",Replacer.ReplaceText,{"Event"}),</w:t>
      </w:r>
    </w:p>
    <w:p w14:paraId="034DB0C6" w14:textId="77777777" w:rsidR="00DB035D" w:rsidRPr="00DB035D" w:rsidRDefault="00DB035D" w:rsidP="00DB035D">
      <w:r w:rsidRPr="00DB035D">
        <w:t xml:space="preserve">  #"Filtered Rows" = Table.SelectRows(#"Replaced Event Names5", each ([Year] &lt;&gt; null)),</w:t>
      </w:r>
    </w:p>
    <w:p w14:paraId="56834BCF" w14:textId="77777777" w:rsidR="00DB035D" w:rsidRPr="00DB035D" w:rsidRDefault="00DB035D" w:rsidP="00DB035D">
      <w:r w:rsidRPr="00DB035D">
        <w:t xml:space="preserve">  #"Changed Type" = Table.TransformColumnTypes(#"Filtered Rows",{{"Year", Int64.Type}})</w:t>
      </w:r>
    </w:p>
    <w:p w14:paraId="060020AB" w14:textId="77777777" w:rsidR="00DB035D" w:rsidRPr="00DB035D" w:rsidRDefault="00DB035D" w:rsidP="00DB035D">
      <w:r w:rsidRPr="00DB035D">
        <w:t>in</w:t>
      </w:r>
    </w:p>
    <w:p w14:paraId="4DF1E9C8" w14:textId="77777777" w:rsidR="00DB035D" w:rsidRPr="00DB035D" w:rsidRDefault="00DB035D" w:rsidP="00DB035D">
      <w:r w:rsidRPr="00DB035D">
        <w:t xml:space="preserve">  #"Changed Type"</w:t>
      </w:r>
    </w:p>
    <w:p w14:paraId="54A27732" w14:textId="77777777" w:rsidR="00DB035D" w:rsidRPr="00DB035D" w:rsidRDefault="00DB035D" w:rsidP="00DB035D">
      <w:r w:rsidRPr="00DB035D">
        <w:pict w14:anchorId="5D55D07F">
          <v:rect id="_x0000_i1046" style="width:0;height:1.5pt" o:hralign="center" o:hrstd="t" o:hr="t" fillcolor="#a0a0a0" stroked="f"/>
        </w:pict>
      </w:r>
    </w:p>
    <w:p w14:paraId="77C39553" w14:textId="77777777" w:rsidR="00DB035D" w:rsidRPr="00DB035D" w:rsidRDefault="00DB035D" w:rsidP="00DB035D">
      <w:pPr>
        <w:rPr>
          <w:b/>
          <w:bCs/>
        </w:rPr>
      </w:pPr>
      <w:r w:rsidRPr="00DB035D">
        <w:rPr>
          <w:b/>
          <w:bCs/>
        </w:rPr>
        <w:t>16. Hints for maintaining &amp; handover</w:t>
      </w:r>
    </w:p>
    <w:p w14:paraId="25447B07" w14:textId="77777777" w:rsidR="00DB035D" w:rsidRPr="00DB035D" w:rsidRDefault="00DB035D" w:rsidP="00DB035D">
      <w:pPr>
        <w:numPr>
          <w:ilvl w:val="0"/>
          <w:numId w:val="42"/>
        </w:numPr>
      </w:pPr>
      <w:r w:rsidRPr="00DB035D">
        <w:t>Provide a small README.md with steps: how to open PBIX, where the source files are, and how to refresh.</w:t>
      </w:r>
    </w:p>
    <w:p w14:paraId="4F308858" w14:textId="77777777" w:rsidR="00DB035D" w:rsidRPr="00DB035D" w:rsidRDefault="00DB035D" w:rsidP="00DB035D">
      <w:pPr>
        <w:numPr>
          <w:ilvl w:val="0"/>
          <w:numId w:val="42"/>
        </w:numPr>
      </w:pPr>
      <w:r w:rsidRPr="00DB035D">
        <w:t>If you used relative file paths, document their expected folder structure.</w:t>
      </w:r>
    </w:p>
    <w:p w14:paraId="13EB78C7" w14:textId="77777777" w:rsidR="00DB035D" w:rsidRPr="00DB035D" w:rsidRDefault="00DB035D" w:rsidP="00DB035D">
      <w:pPr>
        <w:numPr>
          <w:ilvl w:val="0"/>
          <w:numId w:val="42"/>
        </w:numPr>
      </w:pPr>
      <w:r w:rsidRPr="00DB035D">
        <w:t>Include a short video (≥5 min) demonstrating filters, story bookmarks, and insights.</w:t>
      </w:r>
    </w:p>
    <w:p w14:paraId="4B8537D8" w14:textId="77777777" w:rsidR="00DB035D" w:rsidRPr="00DB035D" w:rsidRDefault="00DB035D" w:rsidP="00DB035D">
      <w:r w:rsidRPr="00DB035D">
        <w:pict w14:anchorId="402C8755">
          <v:rect id="_x0000_i1047" style="width:0;height:1.5pt" o:hralign="center" o:hrstd="t" o:hr="t" fillcolor="#a0a0a0" stroked="f"/>
        </w:pict>
      </w:r>
    </w:p>
    <w:p w14:paraId="759805AE" w14:textId="77777777" w:rsidR="00093124" w:rsidRPr="00093124" w:rsidRDefault="00093124" w:rsidP="00093124">
      <w:pPr>
        <w:rPr>
          <w:b/>
          <w:bCs/>
          <w:lang w:val="en-US"/>
        </w:rPr>
      </w:pPr>
      <w:r w:rsidRPr="00093124">
        <w:rPr>
          <w:b/>
          <w:bCs/>
          <w:lang w:val="en-US"/>
        </w:rPr>
        <w:t>Architecture Document - Entertainer Analytics Project</w:t>
      </w:r>
    </w:p>
    <w:p w14:paraId="641EE516" w14:textId="77777777" w:rsidR="00093124" w:rsidRDefault="00093124" w:rsidP="00093124">
      <w:pPr>
        <w:rPr>
          <w:lang w:val="en-US"/>
        </w:rPr>
      </w:pPr>
      <w:r w:rsidRPr="00093124">
        <w:rPr>
          <w:lang w:val="en-US"/>
        </w:rPr>
        <w:t>Purpose: This document describes the technical architecture of the Entertainer Analytics solution implemented in Power BI.</w:t>
      </w:r>
    </w:p>
    <w:p w14:paraId="38E184B4" w14:textId="77777777" w:rsidR="00093124" w:rsidRPr="00093124" w:rsidRDefault="00093124" w:rsidP="00093124">
      <w:pPr>
        <w:rPr>
          <w:lang w:val="en-US"/>
        </w:rPr>
      </w:pPr>
    </w:p>
    <w:p w14:paraId="10476705" w14:textId="77777777" w:rsidR="00093124" w:rsidRPr="00093124" w:rsidRDefault="00093124" w:rsidP="00093124">
      <w:pPr>
        <w:rPr>
          <w:b/>
          <w:bCs/>
          <w:lang w:val="en-US"/>
        </w:rPr>
      </w:pPr>
      <w:r w:rsidRPr="00093124">
        <w:rPr>
          <w:b/>
          <w:bCs/>
          <w:lang w:val="en-US"/>
        </w:rPr>
        <w:lastRenderedPageBreak/>
        <w:t>1. Overview</w:t>
      </w:r>
    </w:p>
    <w:p w14:paraId="1E47DF1E" w14:textId="77777777" w:rsidR="00093124" w:rsidRPr="00093124" w:rsidRDefault="00093124" w:rsidP="00093124">
      <w:pPr>
        <w:rPr>
          <w:lang w:val="en-US"/>
        </w:rPr>
      </w:pPr>
      <w:r w:rsidRPr="00093124">
        <w:rPr>
          <w:lang w:val="en-US"/>
        </w:rPr>
        <w:t>The architecture is a simple BI pipeline designed for small-to-medium sized Excel datasets. It includes the following layers:</w:t>
      </w:r>
    </w:p>
    <w:p w14:paraId="4647537F" w14:textId="77777777" w:rsidR="00093124" w:rsidRPr="00093124" w:rsidRDefault="00093124" w:rsidP="00093124">
      <w:pPr>
        <w:rPr>
          <w:lang w:val="en-US"/>
        </w:rPr>
      </w:pPr>
      <w:r w:rsidRPr="00093124">
        <w:rPr>
          <w:lang w:val="en-US"/>
        </w:rPr>
        <w:t>- Data Sources: Local Excel files (Basic Info, Breakthrough Info, Last Work Info).</w:t>
      </w:r>
    </w:p>
    <w:p w14:paraId="395B018F" w14:textId="77777777" w:rsidR="00093124" w:rsidRPr="00093124" w:rsidRDefault="00093124" w:rsidP="00093124">
      <w:pPr>
        <w:rPr>
          <w:lang w:val="en-US"/>
        </w:rPr>
      </w:pPr>
      <w:r w:rsidRPr="00093124">
        <w:rPr>
          <w:lang w:val="en-US"/>
        </w:rPr>
        <w:t>- ETL Layer: Power Query in Power BI for extraction, cleaning, transformation, and merging.</w:t>
      </w:r>
    </w:p>
    <w:p w14:paraId="73579D4B" w14:textId="77777777" w:rsidR="00093124" w:rsidRPr="00093124" w:rsidRDefault="00093124" w:rsidP="00093124">
      <w:pPr>
        <w:rPr>
          <w:lang w:val="en-US"/>
        </w:rPr>
      </w:pPr>
      <w:r w:rsidRPr="00093124">
        <w:rPr>
          <w:lang w:val="en-US"/>
        </w:rPr>
        <w:t>- Data Model: Star schema with Entertainers (dimension), YearTable (date dimension) and Events (fact-like table).</w:t>
      </w:r>
    </w:p>
    <w:p w14:paraId="033A37FE" w14:textId="77777777" w:rsidR="00093124" w:rsidRPr="00093124" w:rsidRDefault="00093124" w:rsidP="00093124">
      <w:pPr>
        <w:rPr>
          <w:lang w:val="en-US"/>
        </w:rPr>
      </w:pPr>
      <w:r w:rsidRPr="00093124">
        <w:rPr>
          <w:lang w:val="en-US"/>
        </w:rPr>
        <w:t>- Analytics Engine: DAX for calculated columns and measures.</w:t>
      </w:r>
    </w:p>
    <w:p w14:paraId="6B82B48E" w14:textId="77777777" w:rsidR="00093124" w:rsidRPr="00093124" w:rsidRDefault="00093124" w:rsidP="00093124">
      <w:pPr>
        <w:rPr>
          <w:lang w:val="en-US"/>
        </w:rPr>
      </w:pPr>
      <w:r w:rsidRPr="00093124">
        <w:rPr>
          <w:lang w:val="en-US"/>
        </w:rPr>
        <w:t>- Presentation Layer: Power BI report with two pages (Overview and Entertainer Details).</w:t>
      </w:r>
    </w:p>
    <w:p w14:paraId="0EA51F15" w14:textId="54C47022" w:rsidR="00093124" w:rsidRDefault="00093124" w:rsidP="00093124">
      <w:pPr>
        <w:rPr>
          <w:b/>
          <w:bCs/>
          <w:lang w:val="en-US"/>
        </w:rPr>
      </w:pPr>
      <w:r w:rsidRPr="00DB035D">
        <w:pict w14:anchorId="6FA62ACA">
          <v:rect id="_x0000_i1050" style="width:0;height:1.5pt" o:hralign="center" o:hrstd="t" o:hr="t" fillcolor="#a0a0a0" stroked="f"/>
        </w:pict>
      </w:r>
    </w:p>
    <w:p w14:paraId="1055AF04" w14:textId="77EB082A" w:rsidR="00093124" w:rsidRPr="00093124" w:rsidRDefault="00093124" w:rsidP="00093124">
      <w:pPr>
        <w:rPr>
          <w:b/>
          <w:bCs/>
          <w:lang w:val="en-US"/>
        </w:rPr>
      </w:pPr>
      <w:r w:rsidRPr="00093124">
        <w:rPr>
          <w:b/>
          <w:bCs/>
          <w:lang w:val="en-US"/>
        </w:rPr>
        <w:t>2. Component Details</w:t>
      </w:r>
    </w:p>
    <w:p w14:paraId="4227E792" w14:textId="77777777" w:rsidR="00093124" w:rsidRPr="00093124" w:rsidRDefault="00093124" w:rsidP="00093124">
      <w:pPr>
        <w:rPr>
          <w:lang w:val="en-US"/>
        </w:rPr>
      </w:pPr>
      <w:r w:rsidRPr="00093124">
        <w:rPr>
          <w:lang w:val="en-US"/>
        </w:rPr>
        <w:t>Data Sources:</w:t>
      </w:r>
    </w:p>
    <w:p w14:paraId="0FEBB1F2" w14:textId="77777777" w:rsidR="00093124" w:rsidRPr="00093124" w:rsidRDefault="00093124" w:rsidP="00093124">
      <w:pPr>
        <w:rPr>
          <w:lang w:val="en-US"/>
        </w:rPr>
      </w:pPr>
      <w:r w:rsidRPr="00093124">
        <w:rPr>
          <w:lang w:val="en-US"/>
        </w:rPr>
        <w:t>• Excel files stored in project folder. For scheduled refresh in Power BI Service use OneDrive/SharePoint paths.</w:t>
      </w:r>
    </w:p>
    <w:p w14:paraId="60164596" w14:textId="77777777" w:rsidR="00093124" w:rsidRPr="00093124" w:rsidRDefault="00093124" w:rsidP="00093124">
      <w:pPr>
        <w:rPr>
          <w:lang w:val="en-US"/>
        </w:rPr>
      </w:pPr>
      <w:r w:rsidRPr="00093124">
        <w:rPr>
          <w:lang w:val="en-US"/>
        </w:rPr>
        <w:t>ETL (Power Query):</w:t>
      </w:r>
    </w:p>
    <w:p w14:paraId="51787FEE" w14:textId="77777777" w:rsidR="00093124" w:rsidRPr="00093124" w:rsidRDefault="00093124" w:rsidP="00093124">
      <w:pPr>
        <w:rPr>
          <w:lang w:val="en-US"/>
        </w:rPr>
      </w:pPr>
      <w:r w:rsidRPr="00093124">
        <w:rPr>
          <w:lang w:val="en-US"/>
        </w:rPr>
        <w:t>• Steps include promoting headers, trimming/cleaning text, renaming columns, changing data types, merging queries, creating Events via unpivot, and filtering nulls.</w:t>
      </w:r>
    </w:p>
    <w:p w14:paraId="16D0B1A5" w14:textId="77777777" w:rsidR="00093124" w:rsidRPr="00093124" w:rsidRDefault="00093124" w:rsidP="00093124">
      <w:pPr>
        <w:rPr>
          <w:lang w:val="en-US"/>
        </w:rPr>
      </w:pPr>
      <w:r w:rsidRPr="00093124">
        <w:rPr>
          <w:lang w:val="en-US"/>
        </w:rPr>
        <w:t>Data Model:</w:t>
      </w:r>
    </w:p>
    <w:p w14:paraId="5F3BB4CC" w14:textId="77777777" w:rsidR="00093124" w:rsidRPr="00093124" w:rsidRDefault="00093124" w:rsidP="00093124">
      <w:pPr>
        <w:rPr>
          <w:lang w:val="en-US"/>
        </w:rPr>
      </w:pPr>
      <w:r w:rsidRPr="00093124">
        <w:rPr>
          <w:lang w:val="en-US"/>
        </w:rPr>
        <w:t>• Entertainers (PK: Entertainer) – holds demographic and row-level calculated columns.</w:t>
      </w:r>
    </w:p>
    <w:p w14:paraId="1093D63F" w14:textId="77777777" w:rsidR="00093124" w:rsidRPr="00093124" w:rsidRDefault="00093124" w:rsidP="00093124">
      <w:pPr>
        <w:rPr>
          <w:lang w:val="en-US"/>
        </w:rPr>
      </w:pPr>
      <w:r w:rsidRPr="00093124">
        <w:rPr>
          <w:lang w:val="en-US"/>
        </w:rPr>
        <w:t>• Events – unpivoted event-year table with Event and Year; used for time-series/fact analysis.</w:t>
      </w:r>
    </w:p>
    <w:p w14:paraId="128EE417" w14:textId="77777777" w:rsidR="00093124" w:rsidRPr="00093124" w:rsidRDefault="00093124" w:rsidP="00093124">
      <w:pPr>
        <w:rPr>
          <w:lang w:val="en-US"/>
        </w:rPr>
      </w:pPr>
      <w:r w:rsidRPr="00093124">
        <w:rPr>
          <w:lang w:val="en-US"/>
        </w:rPr>
        <w:t>• YearTable – single row per year with Date and Decade columns; marked as Date Table.</w:t>
      </w:r>
    </w:p>
    <w:p w14:paraId="0ED0F87C" w14:textId="77777777" w:rsidR="00093124" w:rsidRPr="00093124" w:rsidRDefault="00093124" w:rsidP="00093124">
      <w:pPr>
        <w:rPr>
          <w:lang w:val="en-US"/>
        </w:rPr>
      </w:pPr>
      <w:r w:rsidRPr="00093124">
        <w:rPr>
          <w:lang w:val="en-US"/>
        </w:rPr>
        <w:t>• Relationships: Entertainers(1)→Events(*); YearTable(1)→Events(*).</w:t>
      </w:r>
    </w:p>
    <w:p w14:paraId="3F15079D" w14:textId="2105A812" w:rsidR="00093124" w:rsidRDefault="00093124" w:rsidP="00093124">
      <w:pPr>
        <w:rPr>
          <w:b/>
          <w:bCs/>
          <w:lang w:val="en-US"/>
        </w:rPr>
      </w:pPr>
      <w:r w:rsidRPr="00DB035D">
        <w:pict w14:anchorId="24D1D5D9">
          <v:rect id="_x0000_i1051" style="width:0;height:1.5pt" o:hralign="center" o:hrstd="t" o:hr="t" fillcolor="#a0a0a0" stroked="f"/>
        </w:pict>
      </w:r>
    </w:p>
    <w:p w14:paraId="01D97462" w14:textId="0F0E9FCC" w:rsidR="00093124" w:rsidRPr="00093124" w:rsidRDefault="00093124" w:rsidP="00093124">
      <w:pPr>
        <w:rPr>
          <w:b/>
          <w:bCs/>
          <w:lang w:val="en-US"/>
        </w:rPr>
      </w:pPr>
      <w:r w:rsidRPr="00093124">
        <w:rPr>
          <w:b/>
          <w:bCs/>
          <w:lang w:val="en-US"/>
        </w:rPr>
        <w:t>3. Deployment Options</w:t>
      </w:r>
    </w:p>
    <w:p w14:paraId="0E528415" w14:textId="77777777" w:rsidR="00093124" w:rsidRPr="00093124" w:rsidRDefault="00093124" w:rsidP="00093124">
      <w:pPr>
        <w:rPr>
          <w:lang w:val="en-US"/>
        </w:rPr>
      </w:pPr>
      <w:r w:rsidRPr="00093124">
        <w:rPr>
          <w:lang w:val="en-US"/>
        </w:rPr>
        <w:t>Option A: Local PBIX file (manual refresh).</w:t>
      </w:r>
    </w:p>
    <w:p w14:paraId="0EA1E11E" w14:textId="77777777" w:rsidR="00093124" w:rsidRDefault="00093124" w:rsidP="00093124">
      <w:pPr>
        <w:rPr>
          <w:lang w:val="en-US"/>
        </w:rPr>
      </w:pPr>
      <w:r w:rsidRPr="00093124">
        <w:rPr>
          <w:lang w:val="en-US"/>
        </w:rPr>
        <w:t>Option B: Power BI Service published dataset. For auto-refresh: store source files on OneDrive or SharePoint and configure scheduled refresh with gateway if files are on-premises.</w:t>
      </w:r>
    </w:p>
    <w:p w14:paraId="2E89BB5D" w14:textId="29C0BCA1" w:rsidR="00093124" w:rsidRPr="00093124" w:rsidRDefault="00093124" w:rsidP="00093124">
      <w:pPr>
        <w:rPr>
          <w:lang w:val="en-US"/>
        </w:rPr>
      </w:pPr>
      <w:r w:rsidRPr="00DB035D">
        <w:pict w14:anchorId="74E5AA3C">
          <v:rect id="_x0000_i1052" style="width:0;height:1.5pt" o:hralign="center" o:hrstd="t" o:hr="t" fillcolor="#a0a0a0" stroked="f"/>
        </w:pict>
      </w:r>
    </w:p>
    <w:p w14:paraId="7345EAF3" w14:textId="77777777" w:rsidR="00093124" w:rsidRPr="00093124" w:rsidRDefault="00093124" w:rsidP="00093124">
      <w:pPr>
        <w:rPr>
          <w:b/>
          <w:bCs/>
          <w:lang w:val="en-US"/>
        </w:rPr>
      </w:pPr>
      <w:r w:rsidRPr="00093124">
        <w:rPr>
          <w:b/>
          <w:bCs/>
          <w:lang w:val="en-US"/>
        </w:rPr>
        <w:lastRenderedPageBreak/>
        <w:t>4. Security &amp; Access</w:t>
      </w:r>
    </w:p>
    <w:p w14:paraId="5C536F2D" w14:textId="77777777" w:rsidR="00093124" w:rsidRPr="00093124" w:rsidRDefault="00093124" w:rsidP="00093124">
      <w:pPr>
        <w:rPr>
          <w:lang w:val="en-US"/>
        </w:rPr>
      </w:pPr>
      <w:r w:rsidRPr="00093124">
        <w:rPr>
          <w:lang w:val="en-US"/>
        </w:rPr>
        <w:t>• Secure the PBIX and source files. Use workspace access controls in Power BI Service. For sensitive data, apply row-level security (RLS) as required (not implemented in current project).</w:t>
      </w:r>
    </w:p>
    <w:p w14:paraId="07DCF7C7" w14:textId="77777777" w:rsidR="00093124" w:rsidRDefault="00093124" w:rsidP="00093124">
      <w:pPr>
        <w:rPr>
          <w:lang w:val="en-US"/>
        </w:rPr>
      </w:pPr>
      <w:r w:rsidRPr="00093124">
        <w:rPr>
          <w:lang w:val="en-US"/>
        </w:rPr>
        <w:t>• When publishing, configure service principal or org credentials for scheduled refresh.</w:t>
      </w:r>
    </w:p>
    <w:p w14:paraId="49906F89" w14:textId="2043D380" w:rsidR="00093124" w:rsidRPr="00093124" w:rsidRDefault="00093124" w:rsidP="00093124">
      <w:pPr>
        <w:rPr>
          <w:lang w:val="en-US"/>
        </w:rPr>
      </w:pPr>
      <w:r w:rsidRPr="00DB035D">
        <w:pict w14:anchorId="4513B642">
          <v:rect id="_x0000_i1053" style="width:0;height:1.5pt" o:hralign="center" o:hrstd="t" o:hr="t" fillcolor="#a0a0a0" stroked="f"/>
        </w:pict>
      </w:r>
    </w:p>
    <w:p w14:paraId="431A4C62" w14:textId="77777777" w:rsidR="00093124" w:rsidRPr="00093124" w:rsidRDefault="00093124" w:rsidP="00093124">
      <w:pPr>
        <w:rPr>
          <w:b/>
          <w:bCs/>
          <w:lang w:val="en-US"/>
        </w:rPr>
      </w:pPr>
      <w:r w:rsidRPr="00093124">
        <w:rPr>
          <w:b/>
          <w:bCs/>
          <w:lang w:val="en-US"/>
        </w:rPr>
        <w:t>5. Performance Considerations</w:t>
      </w:r>
    </w:p>
    <w:p w14:paraId="62F12331" w14:textId="77777777" w:rsidR="00093124" w:rsidRDefault="00093124" w:rsidP="00093124">
      <w:pPr>
        <w:rPr>
          <w:lang w:val="en-US"/>
        </w:rPr>
      </w:pPr>
      <w:r w:rsidRPr="00093124">
        <w:rPr>
          <w:lang w:val="en-US"/>
        </w:rPr>
        <w:t>• Disable Auto Date/Time in Power BI options to reduce model tables.</w:t>
      </w:r>
      <w:r w:rsidRPr="00093124">
        <w:rPr>
          <w:lang w:val="en-US"/>
        </w:rPr>
        <w:br/>
        <w:t>• Keep data types optimized (Whole Number where possible).</w:t>
      </w:r>
      <w:r w:rsidRPr="00093124">
        <w:rPr>
          <w:lang w:val="en-US"/>
        </w:rPr>
        <w:br/>
        <w:t>• Avoid bi-directional relationships unless necessary.</w:t>
      </w:r>
      <w:r w:rsidRPr="00093124">
        <w:rPr>
          <w:lang w:val="en-US"/>
        </w:rPr>
        <w:br/>
        <w:t>• Keep DAX measures efficient; prefer native aggregations where possible.</w:t>
      </w:r>
    </w:p>
    <w:p w14:paraId="09CC871D" w14:textId="600E795E" w:rsidR="00093124" w:rsidRPr="00093124" w:rsidRDefault="00093124" w:rsidP="00093124">
      <w:pPr>
        <w:rPr>
          <w:lang w:val="en-US"/>
        </w:rPr>
      </w:pPr>
      <w:r w:rsidRPr="00DB035D">
        <w:pict w14:anchorId="0668082E">
          <v:rect id="_x0000_i1054" style="width:0;height:1.5pt" o:hralign="center" o:hrstd="t" o:hr="t" fillcolor="#a0a0a0" stroked="f"/>
        </w:pict>
      </w:r>
    </w:p>
    <w:p w14:paraId="57DFF59A" w14:textId="77777777" w:rsidR="00093124" w:rsidRPr="00093124" w:rsidRDefault="00093124" w:rsidP="00093124">
      <w:pPr>
        <w:rPr>
          <w:b/>
          <w:bCs/>
          <w:lang w:val="en-US"/>
        </w:rPr>
      </w:pPr>
      <w:r w:rsidRPr="00093124">
        <w:rPr>
          <w:b/>
          <w:bCs/>
          <w:lang w:val="en-US"/>
        </w:rPr>
        <w:t>6. Appendix: Diagram (conceptual)</w:t>
      </w:r>
    </w:p>
    <w:p w14:paraId="45DDF6E0" w14:textId="77777777" w:rsidR="00093124" w:rsidRPr="00093124" w:rsidRDefault="00093124" w:rsidP="00093124">
      <w:pPr>
        <w:rPr>
          <w:lang w:val="en-US"/>
        </w:rPr>
      </w:pPr>
      <w:r w:rsidRPr="00093124">
        <w:rPr>
          <w:lang w:val="en-US"/>
        </w:rPr>
        <w:t>A conceptual diagram is:</w:t>
      </w:r>
    </w:p>
    <w:p w14:paraId="6F54D8B9" w14:textId="77777777" w:rsidR="00093124" w:rsidRPr="00093124" w:rsidRDefault="00093124" w:rsidP="00093124">
      <w:pPr>
        <w:rPr>
          <w:lang w:val="en-US"/>
        </w:rPr>
      </w:pPr>
      <w:r w:rsidRPr="00093124">
        <w:rPr>
          <w:lang w:val="en-US"/>
        </w:rPr>
        <w:t>Excel files → Power Query (ETL) → Entertainers &amp; Events &amp; YearTable (Data Model) → DAX (calculations &amp; measures) → Power BI Report (Visuals)</w:t>
      </w:r>
    </w:p>
    <w:p w14:paraId="2AD36357" w14:textId="01C37DE2" w:rsidR="00DB035D" w:rsidRDefault="00093124">
      <w:r w:rsidRPr="00DB035D">
        <w:pict w14:anchorId="3EACAF07">
          <v:rect id="_x0000_i1048" style="width:0;height:1.5pt" o:hralign="center" o:hrstd="t" o:hr="t" fillcolor="#a0a0a0" stroked="f"/>
        </w:pict>
      </w:r>
    </w:p>
    <w:p w14:paraId="23A23A1C" w14:textId="77777777" w:rsidR="00093124" w:rsidRPr="00093124" w:rsidRDefault="00093124" w:rsidP="00093124">
      <w:pPr>
        <w:rPr>
          <w:b/>
          <w:bCs/>
          <w:lang w:val="en-US"/>
        </w:rPr>
      </w:pPr>
      <w:r w:rsidRPr="00093124">
        <w:rPr>
          <w:b/>
          <w:bCs/>
          <w:lang w:val="en-US"/>
        </w:rPr>
        <w:t>Wireframe Document - Entertainer Analytics Project</w:t>
      </w:r>
    </w:p>
    <w:p w14:paraId="219BF75A" w14:textId="77777777" w:rsidR="00093124" w:rsidRDefault="00093124" w:rsidP="00093124">
      <w:pPr>
        <w:rPr>
          <w:lang w:val="en-US"/>
        </w:rPr>
      </w:pPr>
      <w:r w:rsidRPr="00093124">
        <w:rPr>
          <w:lang w:val="en-US"/>
        </w:rPr>
        <w:t>Purpose: This document provides detailed wireframes and layout instructions for the Power BI report pages.</w:t>
      </w:r>
    </w:p>
    <w:p w14:paraId="56A2FE83" w14:textId="2491B74F" w:rsidR="00093124" w:rsidRPr="00093124" w:rsidRDefault="00093124" w:rsidP="00093124">
      <w:pPr>
        <w:rPr>
          <w:lang w:val="en-US"/>
        </w:rPr>
      </w:pPr>
      <w:r w:rsidRPr="00DB035D">
        <w:pict w14:anchorId="460ABA16">
          <v:rect id="_x0000_i1055" style="width:0;height:1.5pt" o:hralign="center" o:hrstd="t" o:hr="t" fillcolor="#a0a0a0" stroked="f"/>
        </w:pict>
      </w:r>
    </w:p>
    <w:p w14:paraId="776CED7E" w14:textId="77777777" w:rsidR="00093124" w:rsidRPr="00093124" w:rsidRDefault="00093124" w:rsidP="00093124">
      <w:pPr>
        <w:rPr>
          <w:b/>
          <w:bCs/>
          <w:lang w:val="en-US"/>
        </w:rPr>
      </w:pPr>
      <w:r w:rsidRPr="00093124">
        <w:rPr>
          <w:b/>
          <w:bCs/>
          <w:lang w:val="en-US"/>
        </w:rPr>
        <w:t>Page 1 - Overview Dashboard</w:t>
      </w:r>
    </w:p>
    <w:p w14:paraId="28DFE4A6" w14:textId="77777777" w:rsidR="00093124" w:rsidRPr="00093124" w:rsidRDefault="00093124" w:rsidP="00093124">
      <w:pPr>
        <w:rPr>
          <w:lang w:val="en-US"/>
        </w:rPr>
      </w:pPr>
      <w:r w:rsidRPr="00093124">
        <w:rPr>
          <w:lang w:val="en-US"/>
        </w:rPr>
        <w:t>Layout:</w:t>
      </w:r>
    </w:p>
    <w:p w14:paraId="3053811C" w14:textId="77777777" w:rsidR="00093124" w:rsidRPr="00093124" w:rsidRDefault="00093124" w:rsidP="00093124">
      <w:pPr>
        <w:rPr>
          <w:lang w:val="en-US"/>
        </w:rPr>
      </w:pPr>
      <w:r w:rsidRPr="00093124">
        <w:rPr>
          <w:lang w:val="en-US"/>
        </w:rPr>
        <w:t>Top Row - KPI cards (left to right): Total Entertainers | Alive Entertainers | % Female | Median Age at Breakthrough | Avg Active Span</w:t>
      </w:r>
    </w:p>
    <w:p w14:paraId="0E8CC99F" w14:textId="77777777" w:rsidR="00093124" w:rsidRPr="00093124" w:rsidRDefault="00093124" w:rsidP="00093124">
      <w:pPr>
        <w:rPr>
          <w:lang w:val="en-US"/>
        </w:rPr>
      </w:pPr>
      <w:r w:rsidRPr="00093124">
        <w:rPr>
          <w:lang w:val="en-US"/>
        </w:rPr>
        <w:t>Middle Row - Trends: Left: Column chart (Breakthroughs by Year). Right: Line chart (Cumulative Breakthroughs).</w:t>
      </w:r>
    </w:p>
    <w:p w14:paraId="4A1F7FF3" w14:textId="77777777" w:rsidR="00093124" w:rsidRPr="00093124" w:rsidRDefault="00093124" w:rsidP="00093124">
      <w:pPr>
        <w:rPr>
          <w:lang w:val="en-US"/>
        </w:rPr>
      </w:pPr>
      <w:r w:rsidRPr="00093124">
        <w:rPr>
          <w:lang w:val="en-US"/>
        </w:rPr>
        <w:t>Bottom Row - Distribution &amp; Table: Left: Bar chart (Breakthroughs by Decade). Right: Table (Entertainer, Breakthrough Year, Age at Breakthrough, Active Span, Current Age).</w:t>
      </w:r>
    </w:p>
    <w:p w14:paraId="357C670B" w14:textId="77777777" w:rsidR="00093124" w:rsidRDefault="00093124" w:rsidP="00093124">
      <w:pPr>
        <w:rPr>
          <w:lang w:val="en-US"/>
        </w:rPr>
      </w:pPr>
      <w:r w:rsidRPr="00093124">
        <w:rPr>
          <w:lang w:val="en-US"/>
        </w:rPr>
        <w:t>Right Panel - Slicers: Gender, Breakthrough Decade, Is Deceased, Year.</w:t>
      </w:r>
    </w:p>
    <w:p w14:paraId="6DF43EE0" w14:textId="4AFC3315" w:rsidR="00093124" w:rsidRPr="00093124" w:rsidRDefault="00093124" w:rsidP="00093124">
      <w:pPr>
        <w:rPr>
          <w:lang w:val="en-US"/>
        </w:rPr>
      </w:pPr>
      <w:r w:rsidRPr="00DB035D">
        <w:pict w14:anchorId="4E1D0957">
          <v:rect id="_x0000_i1056" style="width:0;height:1.5pt" o:hralign="center" o:hrstd="t" o:hr="t" fillcolor="#a0a0a0" stroked="f"/>
        </w:pict>
      </w:r>
    </w:p>
    <w:p w14:paraId="0089DBB4" w14:textId="77777777" w:rsidR="00093124" w:rsidRPr="00093124" w:rsidRDefault="00093124" w:rsidP="00093124">
      <w:pPr>
        <w:rPr>
          <w:b/>
          <w:bCs/>
          <w:lang w:val="en-US"/>
        </w:rPr>
      </w:pPr>
      <w:r w:rsidRPr="00093124">
        <w:rPr>
          <w:b/>
          <w:bCs/>
          <w:lang w:val="en-US"/>
        </w:rPr>
        <w:lastRenderedPageBreak/>
        <w:t>Page 2 - Entertainer Details</w:t>
      </w:r>
    </w:p>
    <w:p w14:paraId="43BE3F8A" w14:textId="77777777" w:rsidR="00093124" w:rsidRPr="00093124" w:rsidRDefault="00093124" w:rsidP="00093124">
      <w:pPr>
        <w:rPr>
          <w:lang w:val="en-US"/>
        </w:rPr>
      </w:pPr>
      <w:r w:rsidRPr="00093124">
        <w:rPr>
          <w:lang w:val="en-US"/>
        </w:rPr>
        <w:t>Layout:</w:t>
      </w:r>
    </w:p>
    <w:p w14:paraId="74985EFB" w14:textId="77777777" w:rsidR="00093124" w:rsidRPr="00093124" w:rsidRDefault="00093124" w:rsidP="00093124">
      <w:pPr>
        <w:rPr>
          <w:lang w:val="en-US"/>
        </w:rPr>
      </w:pPr>
      <w:r w:rsidRPr="00093124">
        <w:rPr>
          <w:lang w:val="en-US"/>
        </w:rPr>
        <w:t>Top - Entertainer selector (Dropdown slicer).</w:t>
      </w:r>
    </w:p>
    <w:p w14:paraId="1480C44A" w14:textId="77777777" w:rsidR="00093124" w:rsidRPr="00093124" w:rsidRDefault="00093124" w:rsidP="00093124">
      <w:pPr>
        <w:rPr>
          <w:lang w:val="en-US"/>
        </w:rPr>
      </w:pPr>
      <w:r w:rsidRPr="00093124">
        <w:rPr>
          <w:lang w:val="en-US"/>
        </w:rPr>
        <w:t>Middle - Profile multi-row card: Entertainer, Birth Year, Breakthrough Year, First Award Year, Active Span, Current Age, Is Deceased.</w:t>
      </w:r>
    </w:p>
    <w:p w14:paraId="2AF6FD29" w14:textId="77777777" w:rsidR="00093124" w:rsidRDefault="00093124" w:rsidP="00093124">
      <w:pPr>
        <w:rPr>
          <w:lang w:val="en-US"/>
        </w:rPr>
      </w:pPr>
      <w:r w:rsidRPr="00093124">
        <w:rPr>
          <w:lang w:val="en-US"/>
        </w:rPr>
        <w:t>Bottom - Timeline chart: Events mapped across Year (Birth, Breakthrough, Award, Last Work, Death). Use small multiples or a dot/line plot per event.</w:t>
      </w:r>
    </w:p>
    <w:p w14:paraId="71C934DA" w14:textId="70EEA850" w:rsidR="00093124" w:rsidRPr="00093124" w:rsidRDefault="00093124" w:rsidP="00093124">
      <w:pPr>
        <w:rPr>
          <w:lang w:val="en-US"/>
        </w:rPr>
      </w:pPr>
      <w:r w:rsidRPr="00DB035D">
        <w:pict w14:anchorId="4EFD929E">
          <v:rect id="_x0000_i1057" style="width:0;height:1.5pt" o:hralign="center" o:hrstd="t" o:hr="t" fillcolor="#a0a0a0" stroked="f"/>
        </w:pict>
      </w:r>
    </w:p>
    <w:p w14:paraId="605AE329" w14:textId="77777777" w:rsidR="00093124" w:rsidRPr="00093124" w:rsidRDefault="00093124" w:rsidP="00093124">
      <w:pPr>
        <w:rPr>
          <w:b/>
          <w:bCs/>
          <w:lang w:val="en-US"/>
        </w:rPr>
      </w:pPr>
      <w:r w:rsidRPr="00093124">
        <w:rPr>
          <w:b/>
          <w:bCs/>
          <w:lang w:val="en-US"/>
        </w:rPr>
        <w:t>Wireframe Tips</w:t>
      </w:r>
    </w:p>
    <w:p w14:paraId="19C990DC" w14:textId="77777777" w:rsidR="00093124" w:rsidRPr="00093124" w:rsidRDefault="00093124" w:rsidP="00093124">
      <w:pPr>
        <w:rPr>
          <w:lang w:val="en-US"/>
        </w:rPr>
      </w:pPr>
      <w:r w:rsidRPr="00093124">
        <w:rPr>
          <w:lang w:val="en-US"/>
        </w:rPr>
        <w:t>- Use consistent padding and card sizes for professionalism.</w:t>
      </w:r>
      <w:r w:rsidRPr="00093124">
        <w:rPr>
          <w:lang w:val="en-US"/>
        </w:rPr>
        <w:br/>
        <w:t>- Use the theme colors for Gender/Event mapping.</w:t>
      </w:r>
      <w:r w:rsidRPr="00093124">
        <w:rPr>
          <w:lang w:val="en-US"/>
        </w:rPr>
        <w:br/>
        <w:t>- Titles and subtitles should be descriptive; keep fonts readable.</w:t>
      </w:r>
      <w:r w:rsidRPr="00093124">
        <w:rPr>
          <w:lang w:val="en-US"/>
        </w:rPr>
        <w:br/>
        <w:t>- Use bookmarks for storytelling to create guided narrative steps.</w:t>
      </w:r>
    </w:p>
    <w:p w14:paraId="5525C824" w14:textId="1FDA7A14" w:rsidR="00093124" w:rsidRDefault="00093124">
      <w:r w:rsidRPr="00DB035D">
        <w:pict w14:anchorId="257BF7B4">
          <v:rect id="_x0000_i1049" style="width:0;height:1.5pt" o:hralign="center" o:hrstd="t" o:hr="t" fillcolor="#a0a0a0" stroked="f"/>
        </w:pict>
      </w:r>
    </w:p>
    <w:p w14:paraId="42210EA9" w14:textId="77777777" w:rsidR="00093124" w:rsidRPr="00093124" w:rsidRDefault="00093124" w:rsidP="00093124">
      <w:pPr>
        <w:rPr>
          <w:b/>
          <w:bCs/>
          <w:lang w:val="en-US"/>
        </w:rPr>
      </w:pPr>
      <w:r w:rsidRPr="00093124">
        <w:rPr>
          <w:b/>
          <w:bCs/>
          <w:lang w:val="en-US"/>
        </w:rPr>
        <w:t>Project Code - Entertainer Analytics (DAX &amp; Power Query M)</w:t>
      </w:r>
    </w:p>
    <w:p w14:paraId="093C52E6" w14:textId="77777777" w:rsidR="00093124" w:rsidRDefault="00093124" w:rsidP="00093124">
      <w:pPr>
        <w:rPr>
          <w:lang w:val="en-US"/>
        </w:rPr>
      </w:pPr>
      <w:r w:rsidRPr="00093124">
        <w:rPr>
          <w:lang w:val="en-US"/>
        </w:rPr>
        <w:t>This document contains all DAX calculated columns, measures, and core Power Query M snippets used in the project.</w:t>
      </w:r>
    </w:p>
    <w:p w14:paraId="5F9B9DB2" w14:textId="7000BC4E" w:rsidR="00093124" w:rsidRPr="00093124" w:rsidRDefault="00093124" w:rsidP="00093124">
      <w:pPr>
        <w:rPr>
          <w:lang w:val="en-US"/>
        </w:rPr>
      </w:pPr>
      <w:r w:rsidRPr="00DB035D">
        <w:pict w14:anchorId="6FFDA06F">
          <v:rect id="_x0000_i1059" style="width:0;height:1.5pt" o:hralign="center" o:hrstd="t" o:hr="t" fillcolor="#a0a0a0" stroked="f"/>
        </w:pict>
      </w:r>
    </w:p>
    <w:p w14:paraId="6A44EB70" w14:textId="77777777" w:rsidR="00093124" w:rsidRPr="00093124" w:rsidRDefault="00093124" w:rsidP="00093124">
      <w:pPr>
        <w:rPr>
          <w:b/>
          <w:bCs/>
          <w:lang w:val="en-US"/>
        </w:rPr>
      </w:pPr>
      <w:r w:rsidRPr="00093124">
        <w:rPr>
          <w:b/>
          <w:bCs/>
          <w:lang w:val="en-US"/>
        </w:rPr>
        <w:t>Calculated Columns (DAX) - Entertainers table</w:t>
      </w:r>
    </w:p>
    <w:p w14:paraId="71091621" w14:textId="77777777" w:rsidR="00093124" w:rsidRPr="00093124" w:rsidRDefault="00093124" w:rsidP="00093124">
      <w:pPr>
        <w:rPr>
          <w:lang w:val="en-US"/>
        </w:rPr>
      </w:pPr>
      <w:r w:rsidRPr="00093124">
        <w:rPr>
          <w:lang w:val="en-US"/>
        </w:rPr>
        <w:t>Is Deceased = NOT ISBLANK( Entertainers[Death Year] )</w:t>
      </w:r>
    </w:p>
    <w:p w14:paraId="04A2E627" w14:textId="77777777" w:rsidR="00093124" w:rsidRPr="00093124" w:rsidRDefault="00093124" w:rsidP="00093124">
      <w:pPr>
        <w:rPr>
          <w:lang w:val="en-US"/>
        </w:rPr>
      </w:pPr>
      <w:r w:rsidRPr="00093124">
        <w:rPr>
          <w:lang w:val="en-US"/>
        </w:rPr>
        <w:t>Active Span (Years) =</w:t>
      </w:r>
      <w:r w:rsidRPr="00093124">
        <w:rPr>
          <w:lang w:val="en-US"/>
        </w:rPr>
        <w:br/>
        <w:t>VAR EndYr = COALESCE( Entertainers[Last Major Work Year], Entertainers[Death Year] )</w:t>
      </w:r>
      <w:r w:rsidRPr="00093124">
        <w:rPr>
          <w:lang w:val="en-US"/>
        </w:rPr>
        <w:br/>
        <w:t>RETURN</w:t>
      </w:r>
      <w:r w:rsidRPr="00093124">
        <w:rPr>
          <w:lang w:val="en-US"/>
        </w:rPr>
        <w:br/>
        <w:t>IF (</w:t>
      </w:r>
      <w:r w:rsidRPr="00093124">
        <w:rPr>
          <w:lang w:val="en-US"/>
        </w:rPr>
        <w:br/>
        <w:t xml:space="preserve">    ISBLANK( Entertainers[Breakthrough Year] ) || ISBLANK( EndYr ),</w:t>
      </w:r>
      <w:r w:rsidRPr="00093124">
        <w:rPr>
          <w:lang w:val="en-US"/>
        </w:rPr>
        <w:br/>
        <w:t xml:space="preserve">    BLANK(),</w:t>
      </w:r>
      <w:r w:rsidRPr="00093124">
        <w:rPr>
          <w:lang w:val="en-US"/>
        </w:rPr>
        <w:br/>
        <w:t xml:space="preserve">    EndYr - Entertainers[Breakthrough Year]</w:t>
      </w:r>
      <w:r w:rsidRPr="00093124">
        <w:rPr>
          <w:lang w:val="en-US"/>
        </w:rPr>
        <w:br/>
        <w:t>)</w:t>
      </w:r>
    </w:p>
    <w:p w14:paraId="78642AE0" w14:textId="77777777" w:rsidR="00093124" w:rsidRPr="00093124" w:rsidRDefault="00093124" w:rsidP="00093124">
      <w:pPr>
        <w:rPr>
          <w:lang w:val="en-US"/>
        </w:rPr>
      </w:pPr>
      <w:r w:rsidRPr="00093124">
        <w:rPr>
          <w:lang w:val="en-US"/>
        </w:rPr>
        <w:t>Age at Breakthrough = IF( ISBLANK( Entertainers[Breakthrough Year] ) || ISBLANK( Entertainers[Birth Year] ), BLANK(), Entertainers[Breakthrough Year] - Entertainers[Birth Year] )</w:t>
      </w:r>
    </w:p>
    <w:p w14:paraId="35CDC2DF" w14:textId="77777777" w:rsidR="00093124" w:rsidRPr="00093124" w:rsidRDefault="00093124" w:rsidP="00093124">
      <w:pPr>
        <w:rPr>
          <w:lang w:val="en-US"/>
        </w:rPr>
      </w:pPr>
      <w:r w:rsidRPr="00093124">
        <w:rPr>
          <w:lang w:val="en-US"/>
        </w:rPr>
        <w:t>Age at First Award = IF( ISBLANK( Entertainers[First Award Year] ) || ISBLANK( Entertainers[Birth Year] ), BLANK(), Entertainers[First Award Year] - Entertainers[Birth Year] )</w:t>
      </w:r>
    </w:p>
    <w:p w14:paraId="31B9A347" w14:textId="77777777" w:rsidR="00093124" w:rsidRPr="00093124" w:rsidRDefault="00093124" w:rsidP="00093124">
      <w:pPr>
        <w:rPr>
          <w:lang w:val="en-US"/>
        </w:rPr>
      </w:pPr>
      <w:r w:rsidRPr="00093124">
        <w:rPr>
          <w:lang w:val="en-US"/>
        </w:rPr>
        <w:lastRenderedPageBreak/>
        <w:t>Current Age (if alive) = IF( Entertainers[Is Deceased], BLANK(), YEAR( TODAY() ) - Entertainers[Birth Year] )</w:t>
      </w:r>
    </w:p>
    <w:p w14:paraId="39B9B276" w14:textId="77777777" w:rsidR="00093124" w:rsidRDefault="00093124" w:rsidP="00093124">
      <w:pPr>
        <w:rPr>
          <w:lang w:val="en-US"/>
        </w:rPr>
      </w:pPr>
      <w:r w:rsidRPr="00093124">
        <w:rPr>
          <w:lang w:val="en-US"/>
        </w:rPr>
        <w:t>Breakthrough Decade = IF( ISBLANK( Entertainers[Breakthrough Year] ), BLANK(), INT( Entertainers[Breakthrough Year] / 10 ) * 10 )</w:t>
      </w:r>
    </w:p>
    <w:p w14:paraId="5AEF9F05" w14:textId="63B8062D" w:rsidR="00093124" w:rsidRPr="00093124" w:rsidRDefault="00093124" w:rsidP="00093124">
      <w:pPr>
        <w:rPr>
          <w:lang w:val="en-US"/>
        </w:rPr>
      </w:pPr>
      <w:r w:rsidRPr="00DB035D">
        <w:pict w14:anchorId="35B45F47">
          <v:rect id="_x0000_i1060" style="width:0;height:1.5pt" o:hralign="center" o:hrstd="t" o:hr="t" fillcolor="#a0a0a0" stroked="f"/>
        </w:pict>
      </w:r>
    </w:p>
    <w:p w14:paraId="24002047" w14:textId="77777777" w:rsidR="00093124" w:rsidRPr="00093124" w:rsidRDefault="00093124" w:rsidP="00093124">
      <w:pPr>
        <w:rPr>
          <w:b/>
          <w:bCs/>
          <w:lang w:val="en-US"/>
        </w:rPr>
      </w:pPr>
      <w:r w:rsidRPr="00093124">
        <w:rPr>
          <w:b/>
          <w:bCs/>
          <w:lang w:val="en-US"/>
        </w:rPr>
        <w:t>Measures (DAX)</w:t>
      </w:r>
    </w:p>
    <w:p w14:paraId="33E2FB3E" w14:textId="77777777" w:rsidR="00093124" w:rsidRPr="00093124" w:rsidRDefault="00093124" w:rsidP="00093124">
      <w:pPr>
        <w:rPr>
          <w:lang w:val="en-US"/>
        </w:rPr>
      </w:pPr>
      <w:r w:rsidRPr="00093124">
        <w:rPr>
          <w:lang w:val="en-US"/>
        </w:rPr>
        <w:t>Total Entertainers = DISTINCTCOUNT( Entertainers[Entertainer] )</w:t>
      </w:r>
    </w:p>
    <w:p w14:paraId="25CD3CE3" w14:textId="77777777" w:rsidR="00093124" w:rsidRPr="00093124" w:rsidRDefault="00093124" w:rsidP="00093124">
      <w:pPr>
        <w:rPr>
          <w:lang w:val="en-US"/>
        </w:rPr>
      </w:pPr>
      <w:r w:rsidRPr="00093124">
        <w:rPr>
          <w:lang w:val="en-US"/>
        </w:rPr>
        <w:t>Alive Entertainers = CALCULATE( [Total Entertainers], FILTER( Entertainers, NOT Entertainers[Is Deceased] ) )</w:t>
      </w:r>
    </w:p>
    <w:p w14:paraId="4DA58F41" w14:textId="77777777" w:rsidR="00093124" w:rsidRPr="00093124" w:rsidRDefault="00093124" w:rsidP="00093124">
      <w:pPr>
        <w:rPr>
          <w:lang w:val="en-US"/>
        </w:rPr>
      </w:pPr>
      <w:r w:rsidRPr="00093124">
        <w:rPr>
          <w:lang w:val="en-US"/>
        </w:rPr>
        <w:t>% Female = DIVIDE( CALCULATE( [Total Entertainers], Entertainers[Gender] = "F" ), [Total Entertainers], 0 )</w:t>
      </w:r>
    </w:p>
    <w:p w14:paraId="637592B1" w14:textId="77777777" w:rsidR="00093124" w:rsidRPr="00093124" w:rsidRDefault="00093124" w:rsidP="00093124">
      <w:pPr>
        <w:rPr>
          <w:lang w:val="en-US"/>
        </w:rPr>
      </w:pPr>
      <w:r w:rsidRPr="00093124">
        <w:rPr>
          <w:lang w:val="en-US"/>
        </w:rPr>
        <w:t>Median Age at Breakthrough = MEDIAN( Entertainers[Age at Breakthrough] )</w:t>
      </w:r>
    </w:p>
    <w:p w14:paraId="30898796" w14:textId="77777777" w:rsidR="00093124" w:rsidRPr="00093124" w:rsidRDefault="00093124" w:rsidP="00093124">
      <w:pPr>
        <w:rPr>
          <w:lang w:val="en-US"/>
        </w:rPr>
      </w:pPr>
      <w:r w:rsidRPr="00093124">
        <w:rPr>
          <w:lang w:val="en-US"/>
        </w:rPr>
        <w:t>Avg Active Span = AVERAGE( Entertainers[Active Span (Years)] )</w:t>
      </w:r>
    </w:p>
    <w:p w14:paraId="272365ED" w14:textId="77777777" w:rsidR="00093124" w:rsidRPr="00093124" w:rsidRDefault="00093124" w:rsidP="00093124">
      <w:pPr>
        <w:rPr>
          <w:lang w:val="en-US"/>
        </w:rPr>
      </w:pPr>
      <w:r w:rsidRPr="00093124">
        <w:rPr>
          <w:lang w:val="en-US"/>
        </w:rPr>
        <w:t>Events Count = COUNTROWS( Events )</w:t>
      </w:r>
    </w:p>
    <w:p w14:paraId="140A062C" w14:textId="77777777" w:rsidR="00093124" w:rsidRPr="00093124" w:rsidRDefault="00093124" w:rsidP="00093124">
      <w:pPr>
        <w:rPr>
          <w:lang w:val="en-US"/>
        </w:rPr>
      </w:pPr>
      <w:r w:rsidRPr="00093124">
        <w:rPr>
          <w:lang w:val="en-US"/>
        </w:rPr>
        <w:t>Breakthroughs = CALCULATE( COUNTROWS( Events ), Events[Event] = "Breakthrough" )</w:t>
      </w:r>
    </w:p>
    <w:p w14:paraId="5F9B8DFD" w14:textId="77777777" w:rsidR="00093124" w:rsidRPr="00093124" w:rsidRDefault="00093124" w:rsidP="00093124">
      <w:pPr>
        <w:rPr>
          <w:lang w:val="en-US"/>
        </w:rPr>
      </w:pPr>
      <w:r w:rsidRPr="00093124">
        <w:rPr>
          <w:lang w:val="en-US"/>
        </w:rPr>
        <w:t>Cumulative Breakthroughs = CALCULATE( [Breakthroughs], FILTER( ALLSELECTED( YearTable ), YearTable[Year] &lt;= MAX( YearTable[Year] ) ) )</w:t>
      </w:r>
    </w:p>
    <w:p w14:paraId="6DA3121A" w14:textId="77777777" w:rsidR="00093124" w:rsidRDefault="00093124" w:rsidP="00093124">
      <w:pPr>
        <w:rPr>
          <w:lang w:val="en-US"/>
        </w:rPr>
      </w:pPr>
      <w:r w:rsidRPr="00093124">
        <w:rPr>
          <w:lang w:val="en-US"/>
        </w:rPr>
        <w:t>Entertainers at Year = VAR selYear = SELECTEDVALUE( YearTable[Year], YEAR( TODAY() ) ) RETURN CALCULATE( DISTINCTCOUNT( Entertainers[Entertainer] ), FILTER( Entertainers, Entertainers[Breakthrough Year] &lt;= selYear &amp;&amp; ( ISBLANK( Entertainers[Death Year] ) || Entertainers[Death Year] &gt;= selYear ) ) )</w:t>
      </w:r>
    </w:p>
    <w:p w14:paraId="7CFD41FA" w14:textId="118C426A" w:rsidR="00093124" w:rsidRPr="00093124" w:rsidRDefault="00093124" w:rsidP="00093124">
      <w:pPr>
        <w:rPr>
          <w:lang w:val="en-US"/>
        </w:rPr>
      </w:pPr>
      <w:r w:rsidRPr="00DB035D">
        <w:pict w14:anchorId="1AD8FDC6">
          <v:rect id="_x0000_i1061" style="width:0;height:1.5pt" o:hralign="center" o:hrstd="t" o:hr="t" fillcolor="#a0a0a0" stroked="f"/>
        </w:pict>
      </w:r>
    </w:p>
    <w:p w14:paraId="23FA5E91" w14:textId="77777777" w:rsidR="00093124" w:rsidRPr="00093124" w:rsidRDefault="00093124" w:rsidP="00093124">
      <w:pPr>
        <w:rPr>
          <w:b/>
          <w:bCs/>
          <w:lang w:val="en-US"/>
        </w:rPr>
      </w:pPr>
      <w:r w:rsidRPr="00093124">
        <w:rPr>
          <w:b/>
          <w:bCs/>
          <w:lang w:val="en-US"/>
        </w:rPr>
        <w:t>Power Query M Snippets</w:t>
      </w:r>
    </w:p>
    <w:p w14:paraId="690EDE07" w14:textId="46051747" w:rsidR="00093124" w:rsidRPr="00093124" w:rsidRDefault="00093124">
      <w:pPr>
        <w:rPr>
          <w:lang w:val="en-US"/>
        </w:rPr>
      </w:pPr>
      <w:r w:rsidRPr="00093124">
        <w:rPr>
          <w:lang w:val="en-US"/>
        </w:rPr>
        <w:br/>
        <w:t>let</w:t>
      </w:r>
      <w:r w:rsidRPr="00093124">
        <w:rPr>
          <w:lang w:val="en-US"/>
        </w:rPr>
        <w:br/>
        <w:t xml:space="preserve">  Source = Entertainers,</w:t>
      </w:r>
      <w:r w:rsidRPr="00093124">
        <w:rPr>
          <w:lang w:val="en-US"/>
        </w:rPr>
        <w:br/>
        <w:t xml:space="preserve">  #"Selected Columns" = Table.SelectColumns(Source, {"Entertainer","Gender","Birth Year","Breakthrough Year","First Award Year","Last Major Work Year","Death Year"}),</w:t>
      </w:r>
      <w:r w:rsidRPr="00093124">
        <w:rPr>
          <w:lang w:val="en-US"/>
        </w:rPr>
        <w:br/>
        <w:t xml:space="preserve">  #"Unpivoted Other Columns" = Table.UnpivotOtherColumns(#"Selected Columns", {"Entertainer","Gender"}, "Event", "Year"),</w:t>
      </w:r>
      <w:r w:rsidRPr="00093124">
        <w:rPr>
          <w:lang w:val="en-US"/>
        </w:rPr>
        <w:br/>
        <w:t xml:space="preserve">  #"Replaced Event Names" = Table.ReplaceValue(#"Unpivoted Other Columns","Birth Year","Birth",Replacer.ReplaceText,{"Event"}),</w:t>
      </w:r>
      <w:r w:rsidRPr="00093124">
        <w:rPr>
          <w:lang w:val="en-US"/>
        </w:rPr>
        <w:br/>
        <w:t xml:space="preserve">  #"Replaced Event Names2" = Table.ReplaceValue(#"Replaced Event Names","Breakthrough Year","Breakthrough",Replacer.ReplaceText,{"Event"}),</w:t>
      </w:r>
      <w:r w:rsidRPr="00093124">
        <w:rPr>
          <w:lang w:val="en-US"/>
        </w:rPr>
        <w:br/>
      </w:r>
      <w:r w:rsidRPr="00093124">
        <w:rPr>
          <w:lang w:val="en-US"/>
        </w:rPr>
        <w:lastRenderedPageBreak/>
        <w:t xml:space="preserve">  #"Replaced Event Names3" = Table.ReplaceValue(#"Replaced Event Names2","First Award Year","First Major Award",Replacer.ReplaceText,{"Event"}),</w:t>
      </w:r>
      <w:r w:rsidRPr="00093124">
        <w:rPr>
          <w:lang w:val="en-US"/>
        </w:rPr>
        <w:br/>
        <w:t xml:space="preserve">  #"Replaced Event Names4" = Table.ReplaceValue(#"Replaced Event Names3","Last Major Work Year","Last Major Work",Replacer.ReplaceText,{"Event"}),</w:t>
      </w:r>
      <w:r w:rsidRPr="00093124">
        <w:rPr>
          <w:lang w:val="en-US"/>
        </w:rPr>
        <w:br/>
        <w:t xml:space="preserve">  #"Replaced Event Names5" = Table.ReplaceValue(#"Replaced Event Names4","Death Year","Death",Replacer.ReplaceText,{"Event"}),</w:t>
      </w:r>
      <w:r w:rsidRPr="00093124">
        <w:rPr>
          <w:lang w:val="en-US"/>
        </w:rPr>
        <w:br/>
        <w:t xml:space="preserve">  #"Filtered Rows" = Table.SelectRows(#"Replaced Event Names5", each ([Year] &lt;&gt; null)),</w:t>
      </w:r>
      <w:r w:rsidRPr="00093124">
        <w:rPr>
          <w:lang w:val="en-US"/>
        </w:rPr>
        <w:br/>
        <w:t xml:space="preserve">  #"Changed Type" = Table.TransformColumnTypes(#"Filtered Rows",{{"Year", Int64.Type}})</w:t>
      </w:r>
      <w:r w:rsidRPr="00093124">
        <w:rPr>
          <w:lang w:val="en-US"/>
        </w:rPr>
        <w:br/>
        <w:t>in</w:t>
      </w:r>
      <w:r w:rsidRPr="00093124">
        <w:rPr>
          <w:lang w:val="en-US"/>
        </w:rPr>
        <w:br/>
        <w:t xml:space="preserve">  #"Changed Type"</w:t>
      </w:r>
    </w:p>
    <w:p w14:paraId="5C99053E" w14:textId="6DC2E66D" w:rsidR="00093124" w:rsidRDefault="00093124">
      <w:r w:rsidRPr="00DB035D">
        <w:pict w14:anchorId="72F85624">
          <v:rect id="_x0000_i1058" style="width:0;height:1.5pt" o:hralign="center" o:hrstd="t" o:hr="t" fillcolor="#a0a0a0" stroked="f"/>
        </w:pict>
      </w:r>
    </w:p>
    <w:p w14:paraId="2ADC63FE" w14:textId="77777777" w:rsidR="00093124" w:rsidRPr="00093124" w:rsidRDefault="00093124" w:rsidP="00093124">
      <w:pPr>
        <w:rPr>
          <w:b/>
          <w:bCs/>
          <w:lang w:val="en-US"/>
        </w:rPr>
      </w:pPr>
      <w:r w:rsidRPr="00093124">
        <w:rPr>
          <w:b/>
          <w:bCs/>
          <w:lang w:val="en-US"/>
        </w:rPr>
        <w:t>Detailed Project Report (DPR) - Entertainer Analytics</w:t>
      </w:r>
    </w:p>
    <w:p w14:paraId="63F4C05E" w14:textId="77777777" w:rsidR="00093124" w:rsidRPr="00093124" w:rsidRDefault="00093124" w:rsidP="00093124">
      <w:pPr>
        <w:rPr>
          <w:lang w:val="en-US"/>
        </w:rPr>
      </w:pPr>
      <w:r w:rsidRPr="00093124">
        <w:rPr>
          <w:lang w:val="en-US"/>
        </w:rPr>
        <w:t>Executive Summary:</w:t>
      </w:r>
    </w:p>
    <w:p w14:paraId="3F84BFB9" w14:textId="77777777" w:rsidR="00093124" w:rsidRDefault="00093124" w:rsidP="00093124">
      <w:pPr>
        <w:rPr>
          <w:lang w:val="en-US"/>
        </w:rPr>
      </w:pPr>
      <w:r w:rsidRPr="00093124">
        <w:rPr>
          <w:lang w:val="en-US"/>
        </w:rPr>
        <w:t>The Entertainer Analytics project analyzes entertainer career data and produces interactive visual insights in Power BI. It provides an overview of industry trends, gender representation, and career longevity.</w:t>
      </w:r>
    </w:p>
    <w:p w14:paraId="661C5C80" w14:textId="79D77FD9" w:rsidR="00093124" w:rsidRPr="00093124" w:rsidRDefault="00093124" w:rsidP="00093124">
      <w:pPr>
        <w:rPr>
          <w:lang w:val="en-US"/>
        </w:rPr>
      </w:pPr>
      <w:r w:rsidRPr="00DB035D">
        <w:pict w14:anchorId="6915868B">
          <v:rect id="_x0000_i1065" style="width:0;height:1.5pt" o:hralign="center" o:hrstd="t" o:hr="t" fillcolor="#a0a0a0" stroked="f"/>
        </w:pict>
      </w:r>
    </w:p>
    <w:p w14:paraId="62BBF36C" w14:textId="77777777" w:rsidR="00093124" w:rsidRPr="00093124" w:rsidRDefault="00093124" w:rsidP="00093124">
      <w:pPr>
        <w:rPr>
          <w:b/>
          <w:bCs/>
          <w:lang w:val="en-US"/>
        </w:rPr>
      </w:pPr>
      <w:r w:rsidRPr="00093124">
        <w:rPr>
          <w:b/>
          <w:bCs/>
          <w:lang w:val="en-US"/>
        </w:rPr>
        <w:t>Methodology</w:t>
      </w:r>
    </w:p>
    <w:p w14:paraId="5F76608E" w14:textId="77777777" w:rsidR="00093124" w:rsidRDefault="00093124" w:rsidP="00093124">
      <w:pPr>
        <w:rPr>
          <w:lang w:val="en-US"/>
        </w:rPr>
      </w:pPr>
      <w:r w:rsidRPr="00093124">
        <w:rPr>
          <w:lang w:val="en-US"/>
        </w:rPr>
        <w:t>1. Data Acquisition: Excel files were collected and stored in the project folder.</w:t>
      </w:r>
      <w:r w:rsidRPr="00093124">
        <w:rPr>
          <w:lang w:val="en-US"/>
        </w:rPr>
        <w:br/>
        <w:t>2. Data Preparation: Power Query was used to clean, transform, and merge datasets.</w:t>
      </w:r>
      <w:r w:rsidRPr="00093124">
        <w:rPr>
          <w:lang w:val="en-US"/>
        </w:rPr>
        <w:br/>
        <w:t>3. Modeling: Star schema created with Entertainers, Events, and YearTable. Calculated columns and measures created using DAX.</w:t>
      </w:r>
      <w:r w:rsidRPr="00093124">
        <w:rPr>
          <w:lang w:val="en-US"/>
        </w:rPr>
        <w:br/>
        <w:t>4. Visualization: Power BI report built with Overview and Details pages.</w:t>
      </w:r>
    </w:p>
    <w:p w14:paraId="3FA19A92" w14:textId="7963AA27" w:rsidR="00093124" w:rsidRPr="00093124" w:rsidRDefault="00093124" w:rsidP="00093124">
      <w:pPr>
        <w:rPr>
          <w:lang w:val="en-US"/>
        </w:rPr>
      </w:pPr>
      <w:r w:rsidRPr="00DB035D">
        <w:pict w14:anchorId="6C865B26">
          <v:rect id="_x0000_i1068" style="width:0;height:1.5pt" o:hralign="center" o:hrstd="t" o:hr="t" fillcolor="#a0a0a0" stroked="f"/>
        </w:pict>
      </w:r>
    </w:p>
    <w:p w14:paraId="5B631E1F" w14:textId="77777777" w:rsidR="00093124" w:rsidRPr="00093124" w:rsidRDefault="00093124" w:rsidP="00093124">
      <w:pPr>
        <w:rPr>
          <w:b/>
          <w:bCs/>
          <w:lang w:val="en-US"/>
        </w:rPr>
      </w:pPr>
      <w:r w:rsidRPr="00093124">
        <w:rPr>
          <w:b/>
          <w:bCs/>
          <w:lang w:val="en-US"/>
        </w:rPr>
        <w:t>Key Findings</w:t>
      </w:r>
    </w:p>
    <w:p w14:paraId="048772BE" w14:textId="77777777" w:rsidR="00093124" w:rsidRDefault="00093124" w:rsidP="00093124">
      <w:pPr>
        <w:rPr>
          <w:lang w:val="en-US"/>
        </w:rPr>
      </w:pPr>
      <w:r w:rsidRPr="00093124">
        <w:rPr>
          <w:lang w:val="en-US"/>
        </w:rPr>
        <w:t>- Highest concentration of breakthroughs in 1950s–1970s.</w:t>
      </w:r>
      <w:r w:rsidRPr="00093124">
        <w:rPr>
          <w:lang w:val="en-US"/>
        </w:rPr>
        <w:br/>
        <w:t>- Female representation ~28.6% and improving in recent decades.</w:t>
      </w:r>
      <w:r w:rsidRPr="00093124">
        <w:rPr>
          <w:lang w:val="en-US"/>
        </w:rPr>
        <w:br/>
        <w:t>- Several entertainers show active spans &gt;50 years.</w:t>
      </w:r>
    </w:p>
    <w:p w14:paraId="62AB344A" w14:textId="2C7D9985" w:rsidR="00093124" w:rsidRPr="00093124" w:rsidRDefault="00093124" w:rsidP="00093124">
      <w:pPr>
        <w:rPr>
          <w:lang w:val="en-US"/>
        </w:rPr>
      </w:pPr>
      <w:r w:rsidRPr="00DB035D">
        <w:pict w14:anchorId="5D01E366">
          <v:rect id="_x0000_i1069" style="width:0;height:1.5pt" o:hralign="center" o:hrstd="t" o:hr="t" fillcolor="#a0a0a0" stroked="f"/>
        </w:pict>
      </w:r>
    </w:p>
    <w:p w14:paraId="5B499094" w14:textId="77777777" w:rsidR="00093124" w:rsidRPr="00093124" w:rsidRDefault="00093124" w:rsidP="00093124">
      <w:pPr>
        <w:rPr>
          <w:b/>
          <w:bCs/>
          <w:lang w:val="en-US"/>
        </w:rPr>
      </w:pPr>
      <w:r w:rsidRPr="00093124">
        <w:rPr>
          <w:b/>
          <w:bCs/>
          <w:lang w:val="en-US"/>
        </w:rPr>
        <w:t>Limitations</w:t>
      </w:r>
    </w:p>
    <w:p w14:paraId="685E6C51" w14:textId="288DF6A1" w:rsidR="00093124" w:rsidRPr="00093124" w:rsidRDefault="00093124" w:rsidP="00093124">
      <w:pPr>
        <w:rPr>
          <w:lang w:val="en-US"/>
        </w:rPr>
      </w:pPr>
      <w:r w:rsidRPr="00093124">
        <w:rPr>
          <w:lang w:val="en-US"/>
        </w:rPr>
        <w:t>- Dataset size is limited to provided Excel files; additional sources (box office, ratings) would strengthen insights.</w:t>
      </w:r>
      <w:r w:rsidRPr="00093124">
        <w:rPr>
          <w:lang w:val="en-US"/>
        </w:rPr>
        <w:br/>
        <w:t>- Some missing years and incomplete records lead to BLANKs in calculations.</w:t>
      </w:r>
      <w:r w:rsidRPr="00093124">
        <w:rPr>
          <w:lang w:val="en-US"/>
        </w:rPr>
        <w:br/>
        <w:t>- No RLS implemented for user-level data security.</w:t>
      </w:r>
      <w:r w:rsidRPr="00DB035D">
        <w:pict w14:anchorId="096E41CF">
          <v:rect id="_x0000_i1064" style="width:0;height:1.5pt" o:hralign="center" o:hrstd="t" o:hr="t" fillcolor="#a0a0a0" stroked="f"/>
        </w:pict>
      </w:r>
    </w:p>
    <w:p w14:paraId="187D8A04" w14:textId="5DFCCD58" w:rsidR="00093124" w:rsidRPr="00093124" w:rsidRDefault="00093124" w:rsidP="00093124">
      <w:pPr>
        <w:rPr>
          <w:b/>
          <w:bCs/>
          <w:lang w:val="en-US"/>
        </w:rPr>
      </w:pPr>
      <w:r w:rsidRPr="00093124">
        <w:rPr>
          <w:b/>
          <w:bCs/>
          <w:lang w:val="en-US"/>
        </w:rPr>
        <w:lastRenderedPageBreak/>
        <w:t>Future Work</w:t>
      </w:r>
    </w:p>
    <w:p w14:paraId="23246C15" w14:textId="77777777" w:rsidR="00093124" w:rsidRDefault="00093124" w:rsidP="00093124">
      <w:pPr>
        <w:rPr>
          <w:lang w:val="en-US"/>
        </w:rPr>
      </w:pPr>
      <w:r w:rsidRPr="00093124">
        <w:rPr>
          <w:lang w:val="en-US"/>
        </w:rPr>
        <w:t>- Add external datasets (financials, streaming, social metrics).</w:t>
      </w:r>
      <w:r w:rsidRPr="00093124">
        <w:rPr>
          <w:lang w:val="en-US"/>
        </w:rPr>
        <w:br/>
        <w:t>- Implement scheduled refresh with OneDrive/SharePoint and Power BI Service.</w:t>
      </w:r>
      <w:r w:rsidRPr="00093124">
        <w:rPr>
          <w:lang w:val="en-US"/>
        </w:rPr>
        <w:br/>
        <w:t>- Add predictive modeling for longevity or breakthrough likelihood.</w:t>
      </w:r>
    </w:p>
    <w:p w14:paraId="2E401928" w14:textId="063C6DA7" w:rsidR="00093124" w:rsidRPr="00093124" w:rsidRDefault="00093124" w:rsidP="00093124">
      <w:pPr>
        <w:rPr>
          <w:lang w:val="en-US"/>
        </w:rPr>
      </w:pPr>
      <w:r w:rsidRPr="00DB035D">
        <w:pict w14:anchorId="6C11E99F">
          <v:rect id="_x0000_i1063" style="width:0;height:1.5pt" o:hralign="center" o:hrstd="t" o:hr="t" fillcolor="#a0a0a0" stroked="f"/>
        </w:pict>
      </w:r>
    </w:p>
    <w:p w14:paraId="4753370C" w14:textId="77777777" w:rsidR="00093124" w:rsidRPr="00093124" w:rsidRDefault="00093124" w:rsidP="00093124">
      <w:pPr>
        <w:rPr>
          <w:b/>
          <w:bCs/>
          <w:lang w:val="en-US"/>
        </w:rPr>
      </w:pPr>
      <w:r w:rsidRPr="00093124">
        <w:rPr>
          <w:b/>
          <w:bCs/>
          <w:lang w:val="en-US"/>
        </w:rPr>
        <w:t>Appendix</w:t>
      </w:r>
    </w:p>
    <w:p w14:paraId="23B85DEF" w14:textId="2F49C779" w:rsidR="00093124" w:rsidRPr="00093124" w:rsidRDefault="00093124">
      <w:pPr>
        <w:rPr>
          <w:lang w:val="en-US"/>
        </w:rPr>
      </w:pPr>
      <w:r w:rsidRPr="00093124">
        <w:rPr>
          <w:lang w:val="en-US"/>
        </w:rPr>
        <w:t>Include screenshots of the Power BI pages, DAX reference, and Power Query steps in the appendix when preparing the final submission.</w:t>
      </w:r>
    </w:p>
    <w:p w14:paraId="53B9F615" w14:textId="64E68E0B" w:rsidR="00093124" w:rsidRDefault="00093124">
      <w:r w:rsidRPr="00DB035D">
        <w:pict w14:anchorId="202274C6">
          <v:rect id="_x0000_i1062" style="width:0;height:1.5pt" o:hralign="center" o:hrstd="t" o:hr="t" fillcolor="#a0a0a0" stroked="f"/>
        </w:pict>
      </w:r>
    </w:p>
    <w:sectPr w:rsidR="000931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54E45"/>
    <w:multiLevelType w:val="multilevel"/>
    <w:tmpl w:val="C0C6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D579D"/>
    <w:multiLevelType w:val="multilevel"/>
    <w:tmpl w:val="D690E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C29B0"/>
    <w:multiLevelType w:val="multilevel"/>
    <w:tmpl w:val="136424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5269F7"/>
    <w:multiLevelType w:val="multilevel"/>
    <w:tmpl w:val="EC0A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7C2404"/>
    <w:multiLevelType w:val="multilevel"/>
    <w:tmpl w:val="D406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B037E"/>
    <w:multiLevelType w:val="multilevel"/>
    <w:tmpl w:val="6070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6B3BE5"/>
    <w:multiLevelType w:val="multilevel"/>
    <w:tmpl w:val="1786C6F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B35F5C"/>
    <w:multiLevelType w:val="multilevel"/>
    <w:tmpl w:val="0F103D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552913"/>
    <w:multiLevelType w:val="multilevel"/>
    <w:tmpl w:val="D7B2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4A5510"/>
    <w:multiLevelType w:val="multilevel"/>
    <w:tmpl w:val="FFE804B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252786"/>
    <w:multiLevelType w:val="multilevel"/>
    <w:tmpl w:val="F4F8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7F6F9E"/>
    <w:multiLevelType w:val="multilevel"/>
    <w:tmpl w:val="B254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3F02F5"/>
    <w:multiLevelType w:val="multilevel"/>
    <w:tmpl w:val="3482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E14443"/>
    <w:multiLevelType w:val="multilevel"/>
    <w:tmpl w:val="0D34C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F85104"/>
    <w:multiLevelType w:val="multilevel"/>
    <w:tmpl w:val="9AD690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0F188B"/>
    <w:multiLevelType w:val="multilevel"/>
    <w:tmpl w:val="9B2C95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5459E2"/>
    <w:multiLevelType w:val="multilevel"/>
    <w:tmpl w:val="102A6D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62166F"/>
    <w:multiLevelType w:val="multilevel"/>
    <w:tmpl w:val="BE9E3C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3D0BBB"/>
    <w:multiLevelType w:val="multilevel"/>
    <w:tmpl w:val="670E24E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7D09D5"/>
    <w:multiLevelType w:val="multilevel"/>
    <w:tmpl w:val="CC24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1202B9"/>
    <w:multiLevelType w:val="multilevel"/>
    <w:tmpl w:val="38A80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E022FB"/>
    <w:multiLevelType w:val="multilevel"/>
    <w:tmpl w:val="641872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6537F0"/>
    <w:multiLevelType w:val="multilevel"/>
    <w:tmpl w:val="70FE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BA23C5"/>
    <w:multiLevelType w:val="multilevel"/>
    <w:tmpl w:val="C86A14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283069"/>
    <w:multiLevelType w:val="multilevel"/>
    <w:tmpl w:val="C298F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F117CF"/>
    <w:multiLevelType w:val="multilevel"/>
    <w:tmpl w:val="1D98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266338"/>
    <w:multiLevelType w:val="multilevel"/>
    <w:tmpl w:val="6BC84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F9008E"/>
    <w:multiLevelType w:val="multilevel"/>
    <w:tmpl w:val="F7CC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3B5944"/>
    <w:multiLevelType w:val="multilevel"/>
    <w:tmpl w:val="80C6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3C7E55"/>
    <w:multiLevelType w:val="multilevel"/>
    <w:tmpl w:val="ADC6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6B059E"/>
    <w:multiLevelType w:val="multilevel"/>
    <w:tmpl w:val="52ACE5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1F759F"/>
    <w:multiLevelType w:val="multilevel"/>
    <w:tmpl w:val="49C8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C94D35"/>
    <w:multiLevelType w:val="multilevel"/>
    <w:tmpl w:val="5146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F438A3"/>
    <w:multiLevelType w:val="multilevel"/>
    <w:tmpl w:val="044C1C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4C452B"/>
    <w:multiLevelType w:val="multilevel"/>
    <w:tmpl w:val="9F32E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D37EB3"/>
    <w:multiLevelType w:val="multilevel"/>
    <w:tmpl w:val="D51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875D49"/>
    <w:multiLevelType w:val="multilevel"/>
    <w:tmpl w:val="0CC6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A03DF9"/>
    <w:multiLevelType w:val="multilevel"/>
    <w:tmpl w:val="66CE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1D5A9E"/>
    <w:multiLevelType w:val="multilevel"/>
    <w:tmpl w:val="3D18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7A44C8"/>
    <w:multiLevelType w:val="multilevel"/>
    <w:tmpl w:val="F61A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7E15DD"/>
    <w:multiLevelType w:val="multilevel"/>
    <w:tmpl w:val="F25C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A20F87"/>
    <w:multiLevelType w:val="multilevel"/>
    <w:tmpl w:val="D4C8858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2F1F4B"/>
    <w:multiLevelType w:val="multilevel"/>
    <w:tmpl w:val="71E4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1352889">
    <w:abstractNumId w:val="37"/>
  </w:num>
  <w:num w:numId="2" w16cid:durableId="993484929">
    <w:abstractNumId w:val="26"/>
  </w:num>
  <w:num w:numId="3" w16cid:durableId="471868107">
    <w:abstractNumId w:val="1"/>
  </w:num>
  <w:num w:numId="4" w16cid:durableId="1079601571">
    <w:abstractNumId w:val="42"/>
  </w:num>
  <w:num w:numId="5" w16cid:durableId="1051224817">
    <w:abstractNumId w:val="32"/>
  </w:num>
  <w:num w:numId="6" w16cid:durableId="1597522863">
    <w:abstractNumId w:val="28"/>
  </w:num>
  <w:num w:numId="7" w16cid:durableId="324863780">
    <w:abstractNumId w:val="27"/>
  </w:num>
  <w:num w:numId="8" w16cid:durableId="243608647">
    <w:abstractNumId w:val="8"/>
  </w:num>
  <w:num w:numId="9" w16cid:durableId="2073385538">
    <w:abstractNumId w:val="22"/>
  </w:num>
  <w:num w:numId="10" w16cid:durableId="1955089181">
    <w:abstractNumId w:val="36"/>
  </w:num>
  <w:num w:numId="11" w16cid:durableId="355541568">
    <w:abstractNumId w:val="29"/>
  </w:num>
  <w:num w:numId="12" w16cid:durableId="1271623106">
    <w:abstractNumId w:val="3"/>
  </w:num>
  <w:num w:numId="13" w16cid:durableId="2046177850">
    <w:abstractNumId w:val="38"/>
  </w:num>
  <w:num w:numId="14" w16cid:durableId="945578277">
    <w:abstractNumId w:val="5"/>
  </w:num>
  <w:num w:numId="15" w16cid:durableId="1551071651">
    <w:abstractNumId w:val="0"/>
  </w:num>
  <w:num w:numId="16" w16cid:durableId="942806798">
    <w:abstractNumId w:val="20"/>
  </w:num>
  <w:num w:numId="17" w16cid:durableId="1404838217">
    <w:abstractNumId w:val="13"/>
  </w:num>
  <w:num w:numId="18" w16cid:durableId="1293946344">
    <w:abstractNumId w:val="14"/>
  </w:num>
  <w:num w:numId="19" w16cid:durableId="169760223">
    <w:abstractNumId w:val="16"/>
  </w:num>
  <w:num w:numId="20" w16cid:durableId="814416543">
    <w:abstractNumId w:val="7"/>
  </w:num>
  <w:num w:numId="21" w16cid:durableId="2106149409">
    <w:abstractNumId w:val="21"/>
  </w:num>
  <w:num w:numId="22" w16cid:durableId="1227915044">
    <w:abstractNumId w:val="2"/>
  </w:num>
  <w:num w:numId="23" w16cid:durableId="99883627">
    <w:abstractNumId w:val="34"/>
  </w:num>
  <w:num w:numId="24" w16cid:durableId="179053822">
    <w:abstractNumId w:val="15"/>
  </w:num>
  <w:num w:numId="25" w16cid:durableId="2068869510">
    <w:abstractNumId w:val="33"/>
  </w:num>
  <w:num w:numId="26" w16cid:durableId="700865112">
    <w:abstractNumId w:val="30"/>
  </w:num>
  <w:num w:numId="27" w16cid:durableId="1502356393">
    <w:abstractNumId w:val="17"/>
  </w:num>
  <w:num w:numId="28" w16cid:durableId="247884654">
    <w:abstractNumId w:val="23"/>
  </w:num>
  <w:num w:numId="29" w16cid:durableId="810751290">
    <w:abstractNumId w:val="6"/>
  </w:num>
  <w:num w:numId="30" w16cid:durableId="304629895">
    <w:abstractNumId w:val="41"/>
  </w:num>
  <w:num w:numId="31" w16cid:durableId="374693464">
    <w:abstractNumId w:val="18"/>
  </w:num>
  <w:num w:numId="32" w16cid:durableId="211038405">
    <w:abstractNumId w:val="9"/>
  </w:num>
  <w:num w:numId="33" w16cid:durableId="1407802551">
    <w:abstractNumId w:val="19"/>
  </w:num>
  <w:num w:numId="34" w16cid:durableId="873929817">
    <w:abstractNumId w:val="11"/>
  </w:num>
  <w:num w:numId="35" w16cid:durableId="1395933730">
    <w:abstractNumId w:val="12"/>
  </w:num>
  <w:num w:numId="36" w16cid:durableId="1187326908">
    <w:abstractNumId w:val="25"/>
  </w:num>
  <w:num w:numId="37" w16cid:durableId="1890071520">
    <w:abstractNumId w:val="40"/>
  </w:num>
  <w:num w:numId="38" w16cid:durableId="653681307">
    <w:abstractNumId w:val="24"/>
  </w:num>
  <w:num w:numId="39" w16cid:durableId="595480583">
    <w:abstractNumId w:val="10"/>
  </w:num>
  <w:num w:numId="40" w16cid:durableId="1323698923">
    <w:abstractNumId w:val="35"/>
  </w:num>
  <w:num w:numId="41" w16cid:durableId="372772540">
    <w:abstractNumId w:val="4"/>
  </w:num>
  <w:num w:numId="42" w16cid:durableId="1279070098">
    <w:abstractNumId w:val="31"/>
  </w:num>
  <w:num w:numId="43" w16cid:durableId="157138565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35D"/>
    <w:rsid w:val="000369BF"/>
    <w:rsid w:val="00093124"/>
    <w:rsid w:val="00AF49C4"/>
    <w:rsid w:val="00DB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4F04"/>
  <w15:chartTrackingRefBased/>
  <w15:docId w15:val="{9941A853-4FBC-4D92-8529-B0D2FF9AF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3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3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3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03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3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3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3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3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3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3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3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22</Pages>
  <Words>3918</Words>
  <Characters>22333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Agrawal</dc:creator>
  <cp:keywords/>
  <dc:description/>
  <cp:lastModifiedBy>Sarvesh Agrawal</cp:lastModifiedBy>
  <cp:revision>2</cp:revision>
  <dcterms:created xsi:type="dcterms:W3CDTF">2025-09-07T15:45:00Z</dcterms:created>
  <dcterms:modified xsi:type="dcterms:W3CDTF">2025-09-07T16:36:00Z</dcterms:modified>
</cp:coreProperties>
</file>